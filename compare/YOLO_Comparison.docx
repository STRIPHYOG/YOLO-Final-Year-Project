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YOLO Model Comparison</w:t>
      </w:r>
    </w:p>
    <w:p>
      <w:pPr>
        <w:pStyle w:val="Heading2"/>
      </w:pPr>
      <w:r>
        <w:t>Performance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 Version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mAP@50</w:t>
            </w:r>
          </w:p>
        </w:tc>
        <w:tc>
          <w:tcPr>
            <w:tcW w:type="dxa" w:w="1728"/>
          </w:tcPr>
          <w:p>
            <w:r>
              <w:t>mAP@50-95</w:t>
            </w:r>
          </w:p>
        </w:tc>
      </w:tr>
      <w:tr>
        <w:tc>
          <w:tcPr>
            <w:tcW w:type="dxa" w:w="1728"/>
          </w:tcPr>
          <w:p>
            <w:r>
              <w:t>YOLOv5</w:t>
            </w:r>
          </w:p>
        </w:tc>
        <w:tc>
          <w:tcPr>
            <w:tcW w:type="dxa" w:w="1728"/>
          </w:tcPr>
          <w:p>
            <w:r>
              <w:t>0.36321</w:t>
            </w:r>
          </w:p>
        </w:tc>
        <w:tc>
          <w:tcPr>
            <w:tcW w:type="dxa" w:w="1728"/>
          </w:tcPr>
          <w:p>
            <w:r>
              <w:t>0.29375</w:t>
            </w:r>
          </w:p>
        </w:tc>
        <w:tc>
          <w:tcPr>
            <w:tcW w:type="dxa" w:w="1728"/>
          </w:tcPr>
          <w:p>
            <w:r>
              <w:t>0.27527</w:t>
            </w:r>
          </w:p>
        </w:tc>
        <w:tc>
          <w:tcPr>
            <w:tcW w:type="dxa" w:w="1728"/>
          </w:tcPr>
          <w:p>
            <w:r>
              <w:t>0.10979</w:t>
            </w:r>
          </w:p>
        </w:tc>
      </w:tr>
      <w:tr>
        <w:tc>
          <w:tcPr>
            <w:tcW w:type="dxa" w:w="1728"/>
          </w:tcPr>
          <w:p>
            <w:r>
              <w:t>YOLOv8</w:t>
            </w:r>
          </w:p>
        </w:tc>
        <w:tc>
          <w:tcPr>
            <w:tcW w:type="dxa" w:w="1728"/>
          </w:tcPr>
          <w:p>
            <w:r>
              <w:t>0.39189</w:t>
            </w:r>
          </w:p>
        </w:tc>
        <w:tc>
          <w:tcPr>
            <w:tcW w:type="dxa" w:w="1728"/>
          </w:tcPr>
          <w:p>
            <w:r>
              <w:t>0.32703</w:t>
            </w:r>
          </w:p>
        </w:tc>
        <w:tc>
          <w:tcPr>
            <w:tcW w:type="dxa" w:w="1728"/>
          </w:tcPr>
          <w:p>
            <w:r>
              <w:t>0.30174</w:t>
            </w:r>
          </w:p>
        </w:tc>
        <w:tc>
          <w:tcPr>
            <w:tcW w:type="dxa" w:w="1728"/>
          </w:tcPr>
          <w:p>
            <w:r>
              <w:t>0.13399</w:t>
            </w:r>
          </w:p>
        </w:tc>
      </w:tr>
      <w:tr>
        <w:tc>
          <w:tcPr>
            <w:tcW w:type="dxa" w:w="1728"/>
          </w:tcPr>
          <w:p>
            <w:r>
              <w:t>YOLOv9</w:t>
            </w:r>
          </w:p>
        </w:tc>
        <w:tc>
          <w:tcPr>
            <w:tcW w:type="dxa" w:w="1728"/>
          </w:tcPr>
          <w:p>
            <w:r>
              <w:t>0.36804</w:t>
            </w:r>
          </w:p>
        </w:tc>
        <w:tc>
          <w:tcPr>
            <w:tcW w:type="dxa" w:w="1728"/>
          </w:tcPr>
          <w:p>
            <w:r>
              <w:t>0.34132</w:t>
            </w:r>
          </w:p>
        </w:tc>
        <w:tc>
          <w:tcPr>
            <w:tcW w:type="dxa" w:w="1728"/>
          </w:tcPr>
          <w:p>
            <w:r>
              <w:t>0.30875</w:t>
            </w:r>
          </w:p>
        </w:tc>
        <w:tc>
          <w:tcPr>
            <w:tcW w:type="dxa" w:w="1728"/>
          </w:tcPr>
          <w:p>
            <w:r>
              <w:t>0.1399</w:t>
            </w:r>
          </w:p>
        </w:tc>
      </w:tr>
      <w:tr>
        <w:tc>
          <w:tcPr>
            <w:tcW w:type="dxa" w:w="1728"/>
          </w:tcPr>
          <w:p>
            <w:r>
              <w:t>YOLOv11</w:t>
            </w:r>
          </w:p>
        </w:tc>
        <w:tc>
          <w:tcPr>
            <w:tcW w:type="dxa" w:w="1728"/>
          </w:tcPr>
          <w:p>
            <w:r>
              <w:t>0.43098</w:t>
            </w:r>
          </w:p>
        </w:tc>
        <w:tc>
          <w:tcPr>
            <w:tcW w:type="dxa" w:w="1728"/>
          </w:tcPr>
          <w:p>
            <w:r>
              <w:t>0.30092</w:t>
            </w:r>
          </w:p>
        </w:tc>
        <w:tc>
          <w:tcPr>
            <w:tcW w:type="dxa" w:w="1728"/>
          </w:tcPr>
          <w:p>
            <w:r>
              <w:t>0.30819</w:t>
            </w:r>
          </w:p>
        </w:tc>
        <w:tc>
          <w:tcPr>
            <w:tcW w:type="dxa" w:w="1728"/>
          </w:tcPr>
          <w:p>
            <w:r>
              <w:t>0.14381</w:t>
            </w:r>
          </w:p>
        </w:tc>
      </w:tr>
    </w:tbl>
    <w:p>
      <w:r>
        <w:br/>
      </w:r>
    </w:p>
    <w:p>
      <w:pPr>
        <w:pStyle w:val="Heading2"/>
      </w:pPr>
      <w:r>
        <w:t>Training Loss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 Version</w:t>
            </w:r>
          </w:p>
        </w:tc>
        <w:tc>
          <w:tcPr>
            <w:tcW w:type="dxa" w:w="2160"/>
          </w:tcPr>
          <w:p>
            <w:r>
              <w:t>Box Loss</w:t>
            </w:r>
          </w:p>
        </w:tc>
        <w:tc>
          <w:tcPr>
            <w:tcW w:type="dxa" w:w="2160"/>
          </w:tcPr>
          <w:p>
            <w:r>
              <w:t>Class Loss</w:t>
            </w:r>
          </w:p>
        </w:tc>
        <w:tc>
          <w:tcPr>
            <w:tcW w:type="dxa" w:w="2160"/>
          </w:tcPr>
          <w:p>
            <w:r>
              <w:t>DFL Loss</w:t>
            </w:r>
          </w:p>
        </w:tc>
      </w:tr>
      <w:tr>
        <w:tc>
          <w:tcPr>
            <w:tcW w:type="dxa" w:w="2160"/>
          </w:tcPr>
          <w:p>
            <w:r>
              <w:t>YOLOv5</w:t>
            </w:r>
          </w:p>
        </w:tc>
        <w:tc>
          <w:tcPr>
            <w:tcW w:type="dxa" w:w="2160"/>
          </w:tcPr>
          <w:p>
            <w:r>
              <w:t>1.49627</w:t>
            </w:r>
          </w:p>
        </w:tc>
        <w:tc>
          <w:tcPr>
            <w:tcW w:type="dxa" w:w="2160"/>
          </w:tcPr>
          <w:p>
            <w:r>
              <w:t>0.97016</w:t>
            </w:r>
          </w:p>
        </w:tc>
        <w:tc>
          <w:tcPr>
            <w:tcW w:type="dxa" w:w="2160"/>
          </w:tcPr>
          <w:p>
            <w:r>
              <w:t>1.06157</w:t>
            </w:r>
          </w:p>
        </w:tc>
      </w:tr>
      <w:tr>
        <w:tc>
          <w:tcPr>
            <w:tcW w:type="dxa" w:w="2160"/>
          </w:tcPr>
          <w:p>
            <w:r>
              <w:t>YOLOv8</w:t>
            </w:r>
          </w:p>
        </w:tc>
        <w:tc>
          <w:tcPr>
            <w:tcW w:type="dxa" w:w="2160"/>
          </w:tcPr>
          <w:p>
            <w:r>
              <w:t>0.8935</w:t>
            </w:r>
          </w:p>
        </w:tc>
        <w:tc>
          <w:tcPr>
            <w:tcW w:type="dxa" w:w="2160"/>
          </w:tcPr>
          <w:p>
            <w:r>
              <w:t>0.52603</w:t>
            </w:r>
          </w:p>
        </w:tc>
        <w:tc>
          <w:tcPr>
            <w:tcW w:type="dxa" w:w="2160"/>
          </w:tcPr>
          <w:p>
            <w:r>
              <w:t>0.99198</w:t>
            </w:r>
          </w:p>
        </w:tc>
      </w:tr>
      <w:tr>
        <w:tc>
          <w:tcPr>
            <w:tcW w:type="dxa" w:w="2160"/>
          </w:tcPr>
          <w:p>
            <w:r>
              <w:t>YOLOv9</w:t>
            </w:r>
          </w:p>
        </w:tc>
        <w:tc>
          <w:tcPr>
            <w:tcW w:type="dxa" w:w="2160"/>
          </w:tcPr>
          <w:p>
            <w:r>
              <w:t>1.05822</w:t>
            </w:r>
          </w:p>
        </w:tc>
        <w:tc>
          <w:tcPr>
            <w:tcW w:type="dxa" w:w="2160"/>
          </w:tcPr>
          <w:p>
            <w:r>
              <w:t>0.61511</w:t>
            </w:r>
          </w:p>
        </w:tc>
        <w:tc>
          <w:tcPr>
            <w:tcW w:type="dxa" w:w="2160"/>
          </w:tcPr>
          <w:p>
            <w:r>
              <w:t>1.12335</w:t>
            </w:r>
          </w:p>
        </w:tc>
      </w:tr>
      <w:tr>
        <w:tc>
          <w:tcPr>
            <w:tcW w:type="dxa" w:w="2160"/>
          </w:tcPr>
          <w:p>
            <w:r>
              <w:t>YOLOv11</w:t>
            </w:r>
          </w:p>
        </w:tc>
        <w:tc>
          <w:tcPr>
            <w:tcW w:type="dxa" w:w="2160"/>
          </w:tcPr>
          <w:p>
            <w:r>
              <w:t>1.06712</w:t>
            </w:r>
          </w:p>
        </w:tc>
        <w:tc>
          <w:tcPr>
            <w:tcW w:type="dxa" w:w="2160"/>
          </w:tcPr>
          <w:p>
            <w:r>
              <w:t>0.63631</w:t>
            </w:r>
          </w:p>
        </w:tc>
        <w:tc>
          <w:tcPr>
            <w:tcW w:type="dxa" w:w="2160"/>
          </w:tcPr>
          <w:p>
            <w:r>
              <w:t>1.02607</w:t>
            </w:r>
          </w:p>
        </w:tc>
      </w:tr>
    </w:tbl>
    <w:p>
      <w:r>
        <w:br/>
      </w:r>
    </w:p>
    <w:p>
      <w:pPr>
        <w:pStyle w:val="Heading2"/>
      </w:pPr>
      <w:r>
        <w:t>Validation Loss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 Version</w:t>
            </w:r>
          </w:p>
        </w:tc>
        <w:tc>
          <w:tcPr>
            <w:tcW w:type="dxa" w:w="2160"/>
          </w:tcPr>
          <w:p>
            <w:r>
              <w:t>Box Loss</w:t>
            </w:r>
          </w:p>
        </w:tc>
        <w:tc>
          <w:tcPr>
            <w:tcW w:type="dxa" w:w="2160"/>
          </w:tcPr>
          <w:p>
            <w:r>
              <w:t>Class Loss</w:t>
            </w:r>
          </w:p>
        </w:tc>
        <w:tc>
          <w:tcPr>
            <w:tcW w:type="dxa" w:w="2160"/>
          </w:tcPr>
          <w:p>
            <w:r>
              <w:t>DFL Loss</w:t>
            </w:r>
          </w:p>
        </w:tc>
      </w:tr>
      <w:tr>
        <w:tc>
          <w:tcPr>
            <w:tcW w:type="dxa" w:w="2160"/>
          </w:tcPr>
          <w:p>
            <w:r>
              <w:t>YOLOv5</w:t>
            </w:r>
          </w:p>
        </w:tc>
        <w:tc>
          <w:tcPr>
            <w:tcW w:type="dxa" w:w="2160"/>
          </w:tcPr>
          <w:p>
            <w:r>
              <w:t>2.49573</w:t>
            </w:r>
          </w:p>
        </w:tc>
        <w:tc>
          <w:tcPr>
            <w:tcW w:type="dxa" w:w="2160"/>
          </w:tcPr>
          <w:p>
            <w:r>
              <w:t>2.23867</w:t>
            </w:r>
          </w:p>
        </w:tc>
        <w:tc>
          <w:tcPr>
            <w:tcW w:type="dxa" w:w="2160"/>
          </w:tcPr>
          <w:p>
            <w:r>
              <w:t>1.57431</w:t>
            </w:r>
          </w:p>
        </w:tc>
      </w:tr>
      <w:tr>
        <w:tc>
          <w:tcPr>
            <w:tcW w:type="dxa" w:w="2160"/>
          </w:tcPr>
          <w:p>
            <w:r>
              <w:t>YOLOv8</w:t>
            </w:r>
          </w:p>
        </w:tc>
        <w:tc>
          <w:tcPr>
            <w:tcW w:type="dxa" w:w="2160"/>
          </w:tcPr>
          <w:p>
            <w:r>
              <w:t>1.97681</w:t>
            </w:r>
          </w:p>
        </w:tc>
        <w:tc>
          <w:tcPr>
            <w:tcW w:type="dxa" w:w="2160"/>
          </w:tcPr>
          <w:p>
            <w:r>
              <w:t>2.01803</w:t>
            </w:r>
          </w:p>
        </w:tc>
        <w:tc>
          <w:tcPr>
            <w:tcW w:type="dxa" w:w="2160"/>
          </w:tcPr>
          <w:p>
            <w:r>
              <w:t>1.65983</w:t>
            </w:r>
          </w:p>
        </w:tc>
      </w:tr>
      <w:tr>
        <w:tc>
          <w:tcPr>
            <w:tcW w:type="dxa" w:w="2160"/>
          </w:tcPr>
          <w:p>
            <w:r>
              <w:t>YOLOv9</w:t>
            </w:r>
          </w:p>
        </w:tc>
        <w:tc>
          <w:tcPr>
            <w:tcW w:type="dxa" w:w="2160"/>
          </w:tcPr>
          <w:p>
            <w:r>
              <w:t>2.44268</w:t>
            </w:r>
          </w:p>
        </w:tc>
        <w:tc>
          <w:tcPr>
            <w:tcW w:type="dxa" w:w="2160"/>
          </w:tcPr>
          <w:p>
            <w:r>
              <w:t>2.55416</w:t>
            </w:r>
          </w:p>
        </w:tc>
        <w:tc>
          <w:tcPr>
            <w:tcW w:type="dxa" w:w="2160"/>
          </w:tcPr>
          <w:p>
            <w:r>
              <w:t>2.24973</w:t>
            </w:r>
          </w:p>
        </w:tc>
      </w:tr>
      <w:tr>
        <w:tc>
          <w:tcPr>
            <w:tcW w:type="dxa" w:w="2160"/>
          </w:tcPr>
          <w:p>
            <w:r>
              <w:t>YOLOv11</w:t>
            </w:r>
          </w:p>
        </w:tc>
        <w:tc>
          <w:tcPr>
            <w:tcW w:type="dxa" w:w="2160"/>
          </w:tcPr>
          <w:p>
            <w:r>
              <w:t>1.86944</w:t>
            </w:r>
          </w:p>
        </w:tc>
        <w:tc>
          <w:tcPr>
            <w:tcW w:type="dxa" w:w="2160"/>
          </w:tcPr>
          <w:p>
            <w:r>
              <w:t>1.62179</w:t>
            </w:r>
          </w:p>
        </w:tc>
        <w:tc>
          <w:tcPr>
            <w:tcW w:type="dxa" w:w="2160"/>
          </w:tcPr>
          <w:p>
            <w:r>
              <w:t>1.44827</w:t>
            </w:r>
          </w:p>
        </w:tc>
      </w:tr>
    </w:tbl>
    <w:p>
      <w:r>
        <w:br/>
      </w:r>
    </w:p>
    <w:p>
      <w:pPr>
        <w:pStyle w:val="Heading2"/>
      </w:pPr>
      <w:r>
        <w:t>Learning Rate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 Version</w:t>
            </w:r>
          </w:p>
        </w:tc>
        <w:tc>
          <w:tcPr>
            <w:tcW w:type="dxa" w:w="2160"/>
          </w:tcPr>
          <w:p>
            <w:r>
              <w:t>LR PG0</w:t>
            </w:r>
          </w:p>
        </w:tc>
        <w:tc>
          <w:tcPr>
            <w:tcW w:type="dxa" w:w="2160"/>
          </w:tcPr>
          <w:p>
            <w:r>
              <w:t>LR PG1</w:t>
            </w:r>
          </w:p>
        </w:tc>
        <w:tc>
          <w:tcPr>
            <w:tcW w:type="dxa" w:w="2160"/>
          </w:tcPr>
          <w:p>
            <w:r>
              <w:t>LR PG2</w:t>
            </w:r>
          </w:p>
        </w:tc>
      </w:tr>
      <w:tr>
        <w:tc>
          <w:tcPr>
            <w:tcW w:type="dxa" w:w="2160"/>
          </w:tcPr>
          <w:p>
            <w:r>
              <w:t>YOLOv5</w:t>
            </w:r>
          </w:p>
        </w:tc>
        <w:tc>
          <w:tcPr>
            <w:tcW w:type="dxa" w:w="2160"/>
          </w:tcPr>
          <w:p>
            <w:r>
              <w:t>0.000398</w:t>
            </w:r>
          </w:p>
        </w:tc>
        <w:tc>
          <w:tcPr>
            <w:tcW w:type="dxa" w:w="2160"/>
          </w:tcPr>
          <w:p>
            <w:r>
              <w:t>0.000398</w:t>
            </w:r>
          </w:p>
        </w:tc>
        <w:tc>
          <w:tcPr>
            <w:tcW w:type="dxa" w:w="2160"/>
          </w:tcPr>
          <w:p>
            <w:r>
              <w:t>0.000398</w:t>
            </w:r>
          </w:p>
        </w:tc>
      </w:tr>
      <w:tr>
        <w:tc>
          <w:tcPr>
            <w:tcW w:type="dxa" w:w="2160"/>
          </w:tcPr>
          <w:p>
            <w:r>
              <w:t>YOLOv8</w:t>
            </w:r>
          </w:p>
        </w:tc>
        <w:tc>
          <w:tcPr>
            <w:tcW w:type="dxa" w:w="2160"/>
          </w:tcPr>
          <w:p>
            <w:r>
              <w:t>3.31733e-05</w:t>
            </w:r>
          </w:p>
        </w:tc>
        <w:tc>
          <w:tcPr>
            <w:tcW w:type="dxa" w:w="2160"/>
          </w:tcPr>
          <w:p>
            <w:r>
              <w:t>3.31733e-05</w:t>
            </w:r>
          </w:p>
        </w:tc>
        <w:tc>
          <w:tcPr>
            <w:tcW w:type="dxa" w:w="2160"/>
          </w:tcPr>
          <w:p>
            <w:r>
              <w:t>3.31733e-05</w:t>
            </w:r>
          </w:p>
        </w:tc>
      </w:tr>
      <w:tr>
        <w:tc>
          <w:tcPr>
            <w:tcW w:type="dxa" w:w="2160"/>
          </w:tcPr>
          <w:p>
            <w:r>
              <w:t>YOLOv9</w:t>
            </w:r>
          </w:p>
        </w:tc>
        <w:tc>
          <w:tcPr>
            <w:tcW w:type="dxa" w:w="2160"/>
          </w:tcPr>
          <w:p>
            <w:r>
              <w:t>3.31733e-05</w:t>
            </w:r>
          </w:p>
        </w:tc>
        <w:tc>
          <w:tcPr>
            <w:tcW w:type="dxa" w:w="2160"/>
          </w:tcPr>
          <w:p>
            <w:r>
              <w:t>3.31733e-05</w:t>
            </w:r>
          </w:p>
        </w:tc>
        <w:tc>
          <w:tcPr>
            <w:tcW w:type="dxa" w:w="2160"/>
          </w:tcPr>
          <w:p>
            <w:r>
              <w:t>3.31733e-05</w:t>
            </w:r>
          </w:p>
        </w:tc>
      </w:tr>
      <w:tr>
        <w:tc>
          <w:tcPr>
            <w:tcW w:type="dxa" w:w="2160"/>
          </w:tcPr>
          <w:p>
            <w:r>
              <w:t>YOLOv11</w:t>
            </w:r>
          </w:p>
        </w:tc>
        <w:tc>
          <w:tcPr>
            <w:tcW w:type="dxa" w:w="2160"/>
          </w:tcPr>
          <w:p>
            <w:r>
              <w:t>3.31733e-05</w:t>
            </w:r>
          </w:p>
        </w:tc>
        <w:tc>
          <w:tcPr>
            <w:tcW w:type="dxa" w:w="2160"/>
          </w:tcPr>
          <w:p>
            <w:r>
              <w:t>3.31733e-05</w:t>
            </w:r>
          </w:p>
        </w:tc>
        <w:tc>
          <w:tcPr>
            <w:tcW w:type="dxa" w:w="2160"/>
          </w:tcPr>
          <w:p>
            <w:r>
              <w:t>3.31733e-05</w:t>
            </w:r>
          </w:p>
        </w:tc>
      </w:tr>
    </w:tbl>
    <w:p>
      <w:r>
        <w:br/>
      </w:r>
    </w:p>
    <w:p>
      <w:pPr>
        <w:pStyle w:val="Heading2"/>
      </w:pPr>
      <w:r>
        <w:t>Training Time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 Version</w:t>
            </w:r>
          </w:p>
        </w:tc>
        <w:tc>
          <w:tcPr>
            <w:tcW w:type="dxa" w:w="4320"/>
          </w:tcPr>
          <w:p>
            <w:r>
              <w:t>Training Time (Seconds)</w:t>
            </w:r>
          </w:p>
        </w:tc>
      </w:tr>
      <w:tr>
        <w:tc>
          <w:tcPr>
            <w:tcW w:type="dxa" w:w="4320"/>
          </w:tcPr>
          <w:p>
            <w:r>
              <w:t>YOLOv5</w:t>
            </w:r>
          </w:p>
        </w:tc>
        <w:tc>
          <w:tcPr>
            <w:tcW w:type="dxa" w:w="4320"/>
          </w:tcPr>
          <w:p>
            <w:r>
              <w:t>931.654</w:t>
            </w:r>
          </w:p>
        </w:tc>
      </w:tr>
      <w:tr>
        <w:tc>
          <w:tcPr>
            <w:tcW w:type="dxa" w:w="4320"/>
          </w:tcPr>
          <w:p>
            <w:r>
              <w:t>YOLOv8</w:t>
            </w:r>
          </w:p>
        </w:tc>
        <w:tc>
          <w:tcPr>
            <w:tcW w:type="dxa" w:w="4320"/>
          </w:tcPr>
          <w:p>
            <w:r>
              <w:t>3116.82</w:t>
            </w:r>
          </w:p>
        </w:tc>
      </w:tr>
      <w:tr>
        <w:tc>
          <w:tcPr>
            <w:tcW w:type="dxa" w:w="4320"/>
          </w:tcPr>
          <w:p>
            <w:r>
              <w:t>YOLOv9</w:t>
            </w:r>
          </w:p>
        </w:tc>
        <w:tc>
          <w:tcPr>
            <w:tcW w:type="dxa" w:w="4320"/>
          </w:tcPr>
          <w:p>
            <w:r>
              <w:t>3019.8</w:t>
            </w:r>
          </w:p>
        </w:tc>
      </w:tr>
      <w:tr>
        <w:tc>
          <w:tcPr>
            <w:tcW w:type="dxa" w:w="4320"/>
          </w:tcPr>
          <w:p>
            <w:r>
              <w:t>YOLOv11</w:t>
            </w:r>
          </w:p>
        </w:tc>
        <w:tc>
          <w:tcPr>
            <w:tcW w:type="dxa" w:w="4320"/>
          </w:tcPr>
          <w:p>
            <w:r>
              <w:t>2265.86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