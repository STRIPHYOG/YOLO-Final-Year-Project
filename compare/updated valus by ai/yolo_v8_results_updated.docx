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Updated yolo_v8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epoch</w:t>
            </w:r>
          </w:p>
        </w:tc>
        <w:tc>
          <w:tcPr>
            <w:tcW w:type="dxa" w:w="540"/>
          </w:tcPr>
          <w:p>
            <w:r>
              <w:t>time</w:t>
            </w:r>
          </w:p>
        </w:tc>
        <w:tc>
          <w:tcPr>
            <w:tcW w:type="dxa" w:w="540"/>
          </w:tcPr>
          <w:p>
            <w:r>
              <w:t>train/box_loss</w:t>
            </w:r>
          </w:p>
        </w:tc>
        <w:tc>
          <w:tcPr>
            <w:tcW w:type="dxa" w:w="540"/>
          </w:tcPr>
          <w:p>
            <w:r>
              <w:t>train/cls_loss</w:t>
            </w:r>
          </w:p>
        </w:tc>
        <w:tc>
          <w:tcPr>
            <w:tcW w:type="dxa" w:w="540"/>
          </w:tcPr>
          <w:p>
            <w:r>
              <w:t>train/dfl_loss</w:t>
            </w:r>
          </w:p>
        </w:tc>
        <w:tc>
          <w:tcPr>
            <w:tcW w:type="dxa" w:w="540"/>
          </w:tcPr>
          <w:p>
            <w:r>
              <w:t>Precision</w:t>
            </w:r>
          </w:p>
        </w:tc>
        <w:tc>
          <w:tcPr>
            <w:tcW w:type="dxa" w:w="540"/>
          </w:tcPr>
          <w:p>
            <w:r>
              <w:t>Recall</w:t>
            </w:r>
          </w:p>
        </w:tc>
        <w:tc>
          <w:tcPr>
            <w:tcW w:type="dxa" w:w="540"/>
          </w:tcPr>
          <w:p>
            <w:r>
              <w:t>mAP@50</w:t>
            </w:r>
          </w:p>
        </w:tc>
        <w:tc>
          <w:tcPr>
            <w:tcW w:type="dxa" w:w="540"/>
          </w:tcPr>
          <w:p>
            <w:r>
              <w:t>mAP@50-95</w:t>
            </w:r>
          </w:p>
        </w:tc>
        <w:tc>
          <w:tcPr>
            <w:tcW w:type="dxa" w:w="540"/>
          </w:tcPr>
          <w:p>
            <w:r>
              <w:t>val/box_loss</w:t>
            </w:r>
          </w:p>
        </w:tc>
        <w:tc>
          <w:tcPr>
            <w:tcW w:type="dxa" w:w="540"/>
          </w:tcPr>
          <w:p>
            <w:r>
              <w:t>val/cls_loss</w:t>
            </w:r>
          </w:p>
        </w:tc>
        <w:tc>
          <w:tcPr>
            <w:tcW w:type="dxa" w:w="540"/>
          </w:tcPr>
          <w:p>
            <w:r>
              <w:t>val/dfl_loss</w:t>
            </w:r>
          </w:p>
        </w:tc>
        <w:tc>
          <w:tcPr>
            <w:tcW w:type="dxa" w:w="540"/>
          </w:tcPr>
          <w:p>
            <w:r>
              <w:t>lr/pg0</w:t>
            </w:r>
          </w:p>
        </w:tc>
        <w:tc>
          <w:tcPr>
            <w:tcW w:type="dxa" w:w="540"/>
          </w:tcPr>
          <w:p>
            <w:r>
              <w:t>lr/pg1</w:t>
            </w:r>
          </w:p>
        </w:tc>
        <w:tc>
          <w:tcPr>
            <w:tcW w:type="dxa" w:w="540"/>
          </w:tcPr>
          <w:p>
            <w:r>
              <w:t>lr/pg2</w:t>
            </w:r>
          </w:p>
        </w:tc>
        <w:tc>
          <w:tcPr>
            <w:tcW w:type="dxa" w:w="540"/>
          </w:tcPr>
          <w:p>
            <w:r>
              <w:t>Accuracy</w:t>
            </w:r>
          </w:p>
        </w:tc>
      </w:tr>
      <w:tr>
        <w:tc>
          <w:tcPr>
            <w:tcW w:type="dxa" w:w="540"/>
          </w:tcPr>
          <w:p>
            <w:r>
              <w:t>1.00000</w:t>
            </w:r>
          </w:p>
        </w:tc>
        <w:tc>
          <w:tcPr>
            <w:tcW w:type="dxa" w:w="540"/>
          </w:tcPr>
          <w:p>
            <w:r>
              <w:t>38.46070</w:t>
            </w:r>
          </w:p>
        </w:tc>
        <w:tc>
          <w:tcPr>
            <w:tcW w:type="dxa" w:w="540"/>
          </w:tcPr>
          <w:p>
            <w:r>
              <w:t>2.16237</w:t>
            </w:r>
          </w:p>
        </w:tc>
        <w:tc>
          <w:tcPr>
            <w:tcW w:type="dxa" w:w="540"/>
          </w:tcPr>
          <w:p>
            <w:r>
              <w:t>2.71243</w:t>
            </w:r>
          </w:p>
        </w:tc>
        <w:tc>
          <w:tcPr>
            <w:tcW w:type="dxa" w:w="540"/>
          </w:tcPr>
          <w:p>
            <w:r>
              <w:t>1.78620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0.78438</w:t>
            </w:r>
          </w:p>
        </w:tc>
        <w:tc>
          <w:tcPr>
            <w:tcW w:type="dxa" w:w="540"/>
          </w:tcPr>
          <w:p>
            <w:r>
              <w:t>0.75010</w:t>
            </w:r>
          </w:p>
        </w:tc>
        <w:tc>
          <w:tcPr>
            <w:tcW w:type="dxa" w:w="540"/>
          </w:tcPr>
          <w:p>
            <w:r>
              <w:t>0.74106</w:t>
            </w:r>
          </w:p>
        </w:tc>
        <w:tc>
          <w:tcPr>
            <w:tcW w:type="dxa" w:w="540"/>
          </w:tcPr>
          <w:p>
            <w:r>
              <w:t>1.98656</w:t>
            </w:r>
          </w:p>
        </w:tc>
        <w:tc>
          <w:tcPr>
            <w:tcW w:type="dxa" w:w="540"/>
          </w:tcPr>
          <w:p>
            <w:r>
              <w:t>2.69573</w:t>
            </w:r>
          </w:p>
        </w:tc>
        <w:tc>
          <w:tcPr>
            <w:tcW w:type="dxa" w:w="540"/>
          </w:tcPr>
          <w:p>
            <w:r>
              <w:t>1.49914</w:t>
            </w:r>
          </w:p>
        </w:tc>
        <w:tc>
          <w:tcPr>
            <w:tcW w:type="dxa" w:w="540"/>
          </w:tcPr>
          <w:p>
            <w:r>
              <w:t>0.00055</w:t>
            </w:r>
          </w:p>
        </w:tc>
        <w:tc>
          <w:tcPr>
            <w:tcW w:type="dxa" w:w="540"/>
          </w:tcPr>
          <w:p>
            <w:r>
              <w:t>0.00055</w:t>
            </w:r>
          </w:p>
        </w:tc>
        <w:tc>
          <w:tcPr>
            <w:tcW w:type="dxa" w:w="540"/>
          </w:tcPr>
          <w:p>
            <w:r>
              <w:t>0.00055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</w:tr>
      <w:tr>
        <w:tc>
          <w:tcPr>
            <w:tcW w:type="dxa" w:w="540"/>
          </w:tcPr>
          <w:p>
            <w:r>
              <w:t>2.00000</w:t>
            </w:r>
          </w:p>
        </w:tc>
        <w:tc>
          <w:tcPr>
            <w:tcW w:type="dxa" w:w="540"/>
          </w:tcPr>
          <w:p>
            <w:r>
              <w:t>69.23390</w:t>
            </w:r>
          </w:p>
        </w:tc>
        <w:tc>
          <w:tcPr>
            <w:tcW w:type="dxa" w:w="540"/>
          </w:tcPr>
          <w:p>
            <w:r>
              <w:t>1.89527</w:t>
            </w:r>
          </w:p>
        </w:tc>
        <w:tc>
          <w:tcPr>
            <w:tcW w:type="dxa" w:w="540"/>
          </w:tcPr>
          <w:p>
            <w:r>
              <w:t>1.92766</w:t>
            </w:r>
          </w:p>
        </w:tc>
        <w:tc>
          <w:tcPr>
            <w:tcW w:type="dxa" w:w="540"/>
          </w:tcPr>
          <w:p>
            <w:r>
              <w:t>1.55907</w:t>
            </w:r>
          </w:p>
        </w:tc>
        <w:tc>
          <w:tcPr>
            <w:tcW w:type="dxa" w:w="540"/>
          </w:tcPr>
          <w:p>
            <w:r>
              <w:t>0.83288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0.73152</w:t>
            </w:r>
          </w:p>
        </w:tc>
        <w:tc>
          <w:tcPr>
            <w:tcW w:type="dxa" w:w="540"/>
          </w:tcPr>
          <w:p>
            <w:r>
              <w:t>0.72382</w:t>
            </w:r>
          </w:p>
        </w:tc>
        <w:tc>
          <w:tcPr>
            <w:tcW w:type="dxa" w:w="540"/>
          </w:tcPr>
          <w:p>
            <w:r>
              <w:t>2.09808</w:t>
            </w:r>
          </w:p>
        </w:tc>
        <w:tc>
          <w:tcPr>
            <w:tcW w:type="dxa" w:w="540"/>
          </w:tcPr>
          <w:p>
            <w:r>
              <w:t>3.16283</w:t>
            </w:r>
          </w:p>
        </w:tc>
        <w:tc>
          <w:tcPr>
            <w:tcW w:type="dxa" w:w="540"/>
          </w:tcPr>
          <w:p>
            <w:r>
              <w:t>1.70076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0.73864</w:t>
            </w:r>
          </w:p>
        </w:tc>
      </w:tr>
      <w:tr>
        <w:tc>
          <w:tcPr>
            <w:tcW w:type="dxa" w:w="540"/>
          </w:tcPr>
          <w:p>
            <w:r>
              <w:t>3.00000</w:t>
            </w:r>
          </w:p>
        </w:tc>
        <w:tc>
          <w:tcPr>
            <w:tcW w:type="dxa" w:w="540"/>
          </w:tcPr>
          <w:p>
            <w:r>
              <w:t>100.39800</w:t>
            </w:r>
          </w:p>
        </w:tc>
        <w:tc>
          <w:tcPr>
            <w:tcW w:type="dxa" w:w="540"/>
          </w:tcPr>
          <w:p>
            <w:r>
              <w:t>1.92159</w:t>
            </w:r>
          </w:p>
        </w:tc>
        <w:tc>
          <w:tcPr>
            <w:tcW w:type="dxa" w:w="540"/>
          </w:tcPr>
          <w:p>
            <w:r>
              <w:t>1.85355</w:t>
            </w:r>
          </w:p>
        </w:tc>
        <w:tc>
          <w:tcPr>
            <w:tcW w:type="dxa" w:w="540"/>
          </w:tcPr>
          <w:p>
            <w:r>
              <w:t>1.56151</w:t>
            </w:r>
          </w:p>
        </w:tc>
        <w:tc>
          <w:tcPr>
            <w:tcW w:type="dxa" w:w="540"/>
          </w:tcPr>
          <w:p>
            <w:r>
              <w:t>0.81719</w:t>
            </w:r>
          </w:p>
        </w:tc>
        <w:tc>
          <w:tcPr>
            <w:tcW w:type="dxa" w:w="540"/>
          </w:tcPr>
          <w:p>
            <w:r>
              <w:t>0.72078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2.10646</w:t>
            </w:r>
          </w:p>
        </w:tc>
        <w:tc>
          <w:tcPr>
            <w:tcW w:type="dxa" w:w="540"/>
          </w:tcPr>
          <w:p>
            <w:r>
              <w:t>3.22770</w:t>
            </w:r>
          </w:p>
        </w:tc>
        <w:tc>
          <w:tcPr>
            <w:tcW w:type="dxa" w:w="540"/>
          </w:tcPr>
          <w:p>
            <w:r>
              <w:t>1.67499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0.77240</w:t>
            </w:r>
          </w:p>
        </w:tc>
      </w:tr>
      <w:tr>
        <w:tc>
          <w:tcPr>
            <w:tcW w:type="dxa" w:w="540"/>
          </w:tcPr>
          <w:p>
            <w:r>
              <w:t>4.00000</w:t>
            </w:r>
          </w:p>
        </w:tc>
        <w:tc>
          <w:tcPr>
            <w:tcW w:type="dxa" w:w="540"/>
          </w:tcPr>
          <w:p>
            <w:r>
              <w:t>134.51700</w:t>
            </w:r>
          </w:p>
        </w:tc>
        <w:tc>
          <w:tcPr>
            <w:tcW w:type="dxa" w:w="540"/>
          </w:tcPr>
          <w:p>
            <w:r>
              <w:t>1.89272</w:t>
            </w:r>
          </w:p>
        </w:tc>
        <w:tc>
          <w:tcPr>
            <w:tcW w:type="dxa" w:w="540"/>
          </w:tcPr>
          <w:p>
            <w:r>
              <w:t>1.81334</w:t>
            </w:r>
          </w:p>
        </w:tc>
        <w:tc>
          <w:tcPr>
            <w:tcW w:type="dxa" w:w="540"/>
          </w:tcPr>
          <w:p>
            <w:r>
              <w:t>1.54138</w:t>
            </w:r>
          </w:p>
        </w:tc>
        <w:tc>
          <w:tcPr>
            <w:tcW w:type="dxa" w:w="540"/>
          </w:tcPr>
          <w:p>
            <w:r>
              <w:t>0.82338</w:t>
            </w:r>
          </w:p>
        </w:tc>
        <w:tc>
          <w:tcPr>
            <w:tcW w:type="dxa" w:w="540"/>
          </w:tcPr>
          <w:p>
            <w:r>
              <w:t>0.71791</w:t>
            </w:r>
          </w:p>
        </w:tc>
        <w:tc>
          <w:tcPr>
            <w:tcW w:type="dxa" w:w="540"/>
          </w:tcPr>
          <w:p>
            <w:r>
              <w:t>0.72123</w:t>
            </w:r>
          </w:p>
        </w:tc>
        <w:tc>
          <w:tcPr>
            <w:tcW w:type="dxa" w:w="540"/>
          </w:tcPr>
          <w:p>
            <w:r>
              <w:t>0.70908</w:t>
            </w:r>
          </w:p>
        </w:tc>
        <w:tc>
          <w:tcPr>
            <w:tcW w:type="dxa" w:w="540"/>
          </w:tcPr>
          <w:p>
            <w:r>
              <w:t>2.17433</w:t>
            </w:r>
          </w:p>
        </w:tc>
        <w:tc>
          <w:tcPr>
            <w:tcW w:type="dxa" w:w="540"/>
          </w:tcPr>
          <w:p>
            <w:r>
              <w:t>2.55581</w:t>
            </w:r>
          </w:p>
        </w:tc>
        <w:tc>
          <w:tcPr>
            <w:tcW w:type="dxa" w:w="540"/>
          </w:tcPr>
          <w:p>
            <w:r>
              <w:t>1.69104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0.76999</w:t>
            </w:r>
          </w:p>
        </w:tc>
      </w:tr>
      <w:tr>
        <w:tc>
          <w:tcPr>
            <w:tcW w:type="dxa" w:w="540"/>
          </w:tcPr>
          <w:p>
            <w:r>
              <w:t>5.00000</w:t>
            </w:r>
          </w:p>
        </w:tc>
        <w:tc>
          <w:tcPr>
            <w:tcW w:type="dxa" w:w="540"/>
          </w:tcPr>
          <w:p>
            <w:r>
              <w:t>166.94900</w:t>
            </w:r>
          </w:p>
        </w:tc>
        <w:tc>
          <w:tcPr>
            <w:tcW w:type="dxa" w:w="540"/>
          </w:tcPr>
          <w:p>
            <w:r>
              <w:t>1.86255</w:t>
            </w:r>
          </w:p>
        </w:tc>
        <w:tc>
          <w:tcPr>
            <w:tcW w:type="dxa" w:w="540"/>
          </w:tcPr>
          <w:p>
            <w:r>
              <w:t>1.75075</w:t>
            </w:r>
          </w:p>
        </w:tc>
        <w:tc>
          <w:tcPr>
            <w:tcW w:type="dxa" w:w="540"/>
          </w:tcPr>
          <w:p>
            <w:r>
              <w:t>1.54455</w:t>
            </w:r>
          </w:p>
        </w:tc>
        <w:tc>
          <w:tcPr>
            <w:tcW w:type="dxa" w:w="540"/>
          </w:tcPr>
          <w:p>
            <w:r>
              <w:t>0.72032</w:t>
            </w:r>
          </w:p>
        </w:tc>
        <w:tc>
          <w:tcPr>
            <w:tcW w:type="dxa" w:w="540"/>
          </w:tcPr>
          <w:p>
            <w:r>
              <w:t>0.80191</w:t>
            </w:r>
          </w:p>
        </w:tc>
        <w:tc>
          <w:tcPr>
            <w:tcW w:type="dxa" w:w="540"/>
          </w:tcPr>
          <w:p>
            <w:r>
              <w:t>0.81168</w:t>
            </w:r>
          </w:p>
        </w:tc>
        <w:tc>
          <w:tcPr>
            <w:tcW w:type="dxa" w:w="540"/>
          </w:tcPr>
          <w:p>
            <w:r>
              <w:t>0.80845</w:t>
            </w:r>
          </w:p>
        </w:tc>
        <w:tc>
          <w:tcPr>
            <w:tcW w:type="dxa" w:w="540"/>
          </w:tcPr>
          <w:p>
            <w:r>
              <w:t>1.99826</w:t>
            </w:r>
          </w:p>
        </w:tc>
        <w:tc>
          <w:tcPr>
            <w:tcW w:type="dxa" w:w="540"/>
          </w:tcPr>
          <w:p>
            <w:r>
              <w:t>1.86179</w:t>
            </w:r>
          </w:p>
        </w:tc>
        <w:tc>
          <w:tcPr>
            <w:tcW w:type="dxa" w:w="540"/>
          </w:tcPr>
          <w:p>
            <w:r>
              <w:t>1.59051</w:t>
            </w:r>
          </w:p>
        </w:tc>
        <w:tc>
          <w:tcPr>
            <w:tcW w:type="dxa" w:w="540"/>
          </w:tcPr>
          <w:p>
            <w:r>
              <w:t>0.00160</w:t>
            </w:r>
          </w:p>
        </w:tc>
        <w:tc>
          <w:tcPr>
            <w:tcW w:type="dxa" w:w="540"/>
          </w:tcPr>
          <w:p>
            <w:r>
              <w:t>0.00160</w:t>
            </w:r>
          </w:p>
        </w:tc>
        <w:tc>
          <w:tcPr>
            <w:tcW w:type="dxa" w:w="540"/>
          </w:tcPr>
          <w:p>
            <w:r>
              <w:t>0.00160</w:t>
            </w:r>
          </w:p>
        </w:tc>
        <w:tc>
          <w:tcPr>
            <w:tcW w:type="dxa" w:w="540"/>
          </w:tcPr>
          <w:p>
            <w:r>
              <w:t>0.76188</w:t>
            </w:r>
          </w:p>
        </w:tc>
      </w:tr>
      <w:tr>
        <w:tc>
          <w:tcPr>
            <w:tcW w:type="dxa" w:w="540"/>
          </w:tcPr>
          <w:p>
            <w:r>
              <w:t>6.00000</w:t>
            </w:r>
          </w:p>
        </w:tc>
        <w:tc>
          <w:tcPr>
            <w:tcW w:type="dxa" w:w="540"/>
          </w:tcPr>
          <w:p>
            <w:r>
              <w:t>199.14900</w:t>
            </w:r>
          </w:p>
        </w:tc>
        <w:tc>
          <w:tcPr>
            <w:tcW w:type="dxa" w:w="540"/>
          </w:tcPr>
          <w:p>
            <w:r>
              <w:t>1.82365</w:t>
            </w:r>
          </w:p>
        </w:tc>
        <w:tc>
          <w:tcPr>
            <w:tcW w:type="dxa" w:w="540"/>
          </w:tcPr>
          <w:p>
            <w:r>
              <w:t>1.69887</w:t>
            </w:r>
          </w:p>
        </w:tc>
        <w:tc>
          <w:tcPr>
            <w:tcW w:type="dxa" w:w="540"/>
          </w:tcPr>
          <w:p>
            <w:r>
              <w:t>1.51799</w:t>
            </w:r>
          </w:p>
        </w:tc>
        <w:tc>
          <w:tcPr>
            <w:tcW w:type="dxa" w:w="540"/>
          </w:tcPr>
          <w:p>
            <w:r>
              <w:t>0.83483</w:t>
            </w:r>
          </w:p>
        </w:tc>
        <w:tc>
          <w:tcPr>
            <w:tcW w:type="dxa" w:w="540"/>
          </w:tcPr>
          <w:p>
            <w:r>
              <w:t>0.73798</w:t>
            </w:r>
          </w:p>
        </w:tc>
        <w:tc>
          <w:tcPr>
            <w:tcW w:type="dxa" w:w="540"/>
          </w:tcPr>
          <w:p>
            <w:r>
              <w:t>0.77942</w:t>
            </w:r>
          </w:p>
        </w:tc>
        <w:tc>
          <w:tcPr>
            <w:tcW w:type="dxa" w:w="540"/>
          </w:tcPr>
          <w:p>
            <w:r>
              <w:t>0.75100</w:t>
            </w:r>
          </w:p>
        </w:tc>
        <w:tc>
          <w:tcPr>
            <w:tcW w:type="dxa" w:w="540"/>
          </w:tcPr>
          <w:p>
            <w:r>
              <w:t>2.21985</w:t>
            </w:r>
          </w:p>
        </w:tc>
        <w:tc>
          <w:tcPr>
            <w:tcW w:type="dxa" w:w="540"/>
          </w:tcPr>
          <w:p>
            <w:r>
              <w:t>1.72483</w:t>
            </w:r>
          </w:p>
        </w:tc>
        <w:tc>
          <w:tcPr>
            <w:tcW w:type="dxa" w:w="540"/>
          </w:tcPr>
          <w:p>
            <w:r>
              <w:t>1.72230</w:t>
            </w:r>
          </w:p>
        </w:tc>
        <w:tc>
          <w:tcPr>
            <w:tcW w:type="dxa" w:w="540"/>
          </w:tcPr>
          <w:p>
            <w:r>
              <w:t>0.00158</w:t>
            </w:r>
          </w:p>
        </w:tc>
        <w:tc>
          <w:tcPr>
            <w:tcW w:type="dxa" w:w="540"/>
          </w:tcPr>
          <w:p>
            <w:r>
              <w:t>0.00158</w:t>
            </w:r>
          </w:p>
        </w:tc>
        <w:tc>
          <w:tcPr>
            <w:tcW w:type="dxa" w:w="540"/>
          </w:tcPr>
          <w:p>
            <w:r>
              <w:t>0.00158</w:t>
            </w:r>
          </w:p>
        </w:tc>
        <w:tc>
          <w:tcPr>
            <w:tcW w:type="dxa" w:w="540"/>
          </w:tcPr>
          <w:p>
            <w:r>
              <w:t>0.81244</w:t>
            </w:r>
          </w:p>
        </w:tc>
      </w:tr>
      <w:tr>
        <w:tc>
          <w:tcPr>
            <w:tcW w:type="dxa" w:w="540"/>
          </w:tcPr>
          <w:p>
            <w:r>
              <w:t>7.00000</w:t>
            </w:r>
          </w:p>
        </w:tc>
        <w:tc>
          <w:tcPr>
            <w:tcW w:type="dxa" w:w="540"/>
          </w:tcPr>
          <w:p>
            <w:r>
              <w:t>229.77000</w:t>
            </w:r>
          </w:p>
        </w:tc>
        <w:tc>
          <w:tcPr>
            <w:tcW w:type="dxa" w:w="540"/>
          </w:tcPr>
          <w:p>
            <w:r>
              <w:t>1.80514</w:t>
            </w:r>
          </w:p>
        </w:tc>
        <w:tc>
          <w:tcPr>
            <w:tcW w:type="dxa" w:w="540"/>
          </w:tcPr>
          <w:p>
            <w:r>
              <w:t>1.64209</w:t>
            </w:r>
          </w:p>
        </w:tc>
        <w:tc>
          <w:tcPr>
            <w:tcW w:type="dxa" w:w="540"/>
          </w:tcPr>
          <w:p>
            <w:r>
              <w:t>1.48807</w:t>
            </w:r>
          </w:p>
        </w:tc>
        <w:tc>
          <w:tcPr>
            <w:tcW w:type="dxa" w:w="540"/>
          </w:tcPr>
          <w:p>
            <w:r>
              <w:t>0.71606</w:t>
            </w:r>
          </w:p>
        </w:tc>
        <w:tc>
          <w:tcPr>
            <w:tcW w:type="dxa" w:w="540"/>
          </w:tcPr>
          <w:p>
            <w:r>
              <w:t>0.75447</w:t>
            </w:r>
          </w:p>
        </w:tc>
        <w:tc>
          <w:tcPr>
            <w:tcW w:type="dxa" w:w="540"/>
          </w:tcPr>
          <w:p>
            <w:r>
              <w:t>0.81214</w:t>
            </w:r>
          </w:p>
        </w:tc>
        <w:tc>
          <w:tcPr>
            <w:tcW w:type="dxa" w:w="540"/>
          </w:tcPr>
          <w:p>
            <w:r>
              <w:t>0.79952</w:t>
            </w:r>
          </w:p>
        </w:tc>
        <w:tc>
          <w:tcPr>
            <w:tcW w:type="dxa" w:w="540"/>
          </w:tcPr>
          <w:p>
            <w:r>
              <w:t>2.05006</w:t>
            </w:r>
          </w:p>
        </w:tc>
        <w:tc>
          <w:tcPr>
            <w:tcW w:type="dxa" w:w="540"/>
          </w:tcPr>
          <w:p>
            <w:r>
              <w:t>1.86587</w:t>
            </w:r>
          </w:p>
        </w:tc>
        <w:tc>
          <w:tcPr>
            <w:tcW w:type="dxa" w:w="540"/>
          </w:tcPr>
          <w:p>
            <w:r>
              <w:t>1.59312</w:t>
            </w:r>
          </w:p>
        </w:tc>
        <w:tc>
          <w:tcPr>
            <w:tcW w:type="dxa" w:w="540"/>
          </w:tcPr>
          <w:p>
            <w:r>
              <w:t>0.00157</w:t>
            </w:r>
          </w:p>
        </w:tc>
        <w:tc>
          <w:tcPr>
            <w:tcW w:type="dxa" w:w="540"/>
          </w:tcPr>
          <w:p>
            <w:r>
              <w:t>0.00157</w:t>
            </w:r>
          </w:p>
        </w:tc>
        <w:tc>
          <w:tcPr>
            <w:tcW w:type="dxa" w:w="540"/>
          </w:tcPr>
          <w:p>
            <w:r>
              <w:t>0.00157</w:t>
            </w:r>
          </w:p>
        </w:tc>
        <w:tc>
          <w:tcPr>
            <w:tcW w:type="dxa" w:w="540"/>
          </w:tcPr>
          <w:p>
            <w:r>
              <w:t>0.71649</w:t>
            </w:r>
          </w:p>
        </w:tc>
      </w:tr>
      <w:tr>
        <w:tc>
          <w:tcPr>
            <w:tcW w:type="dxa" w:w="540"/>
          </w:tcPr>
          <w:p>
            <w:r>
              <w:t>8.00000</w:t>
            </w:r>
          </w:p>
        </w:tc>
        <w:tc>
          <w:tcPr>
            <w:tcW w:type="dxa" w:w="540"/>
          </w:tcPr>
          <w:p>
            <w:r>
              <w:t>260.14800</w:t>
            </w:r>
          </w:p>
        </w:tc>
        <w:tc>
          <w:tcPr>
            <w:tcW w:type="dxa" w:w="540"/>
          </w:tcPr>
          <w:p>
            <w:r>
              <w:t>1.80126</w:t>
            </w:r>
          </w:p>
        </w:tc>
        <w:tc>
          <w:tcPr>
            <w:tcW w:type="dxa" w:w="540"/>
          </w:tcPr>
          <w:p>
            <w:r>
              <w:t>1.65235</w:t>
            </w:r>
          </w:p>
        </w:tc>
        <w:tc>
          <w:tcPr>
            <w:tcW w:type="dxa" w:w="540"/>
          </w:tcPr>
          <w:p>
            <w:r>
              <w:t>1.48708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0.72867</w:t>
            </w:r>
          </w:p>
        </w:tc>
        <w:tc>
          <w:tcPr>
            <w:tcW w:type="dxa" w:w="540"/>
          </w:tcPr>
          <w:p>
            <w:r>
              <w:t>0.80270</w:t>
            </w:r>
          </w:p>
        </w:tc>
        <w:tc>
          <w:tcPr>
            <w:tcW w:type="dxa" w:w="540"/>
          </w:tcPr>
          <w:p>
            <w:r>
              <w:t>0.81118</w:t>
            </w:r>
          </w:p>
        </w:tc>
        <w:tc>
          <w:tcPr>
            <w:tcW w:type="dxa" w:w="540"/>
          </w:tcPr>
          <w:p>
            <w:r>
              <w:t>1.91813</w:t>
            </w:r>
          </w:p>
        </w:tc>
        <w:tc>
          <w:tcPr>
            <w:tcW w:type="dxa" w:w="540"/>
          </w:tcPr>
          <w:p>
            <w:r>
              <w:t>1.57409</w:t>
            </w:r>
          </w:p>
        </w:tc>
        <w:tc>
          <w:tcPr>
            <w:tcW w:type="dxa" w:w="540"/>
          </w:tcPr>
          <w:p>
            <w:r>
              <w:t>1.51493</w:t>
            </w:r>
          </w:p>
        </w:tc>
        <w:tc>
          <w:tcPr>
            <w:tcW w:type="dxa" w:w="540"/>
          </w:tcPr>
          <w:p>
            <w:r>
              <w:t>0.00155</w:t>
            </w:r>
          </w:p>
        </w:tc>
        <w:tc>
          <w:tcPr>
            <w:tcW w:type="dxa" w:w="540"/>
          </w:tcPr>
          <w:p>
            <w:r>
              <w:t>0.00155</w:t>
            </w:r>
          </w:p>
        </w:tc>
        <w:tc>
          <w:tcPr>
            <w:tcW w:type="dxa" w:w="540"/>
          </w:tcPr>
          <w:p>
            <w:r>
              <w:t>0.00155</w:t>
            </w:r>
          </w:p>
        </w:tc>
        <w:tc>
          <w:tcPr>
            <w:tcW w:type="dxa" w:w="540"/>
          </w:tcPr>
          <w:p>
            <w:r>
              <w:t>0.80189</w:t>
            </w:r>
          </w:p>
        </w:tc>
      </w:tr>
      <w:tr>
        <w:tc>
          <w:tcPr>
            <w:tcW w:type="dxa" w:w="540"/>
          </w:tcPr>
          <w:p>
            <w:r>
              <w:t>9.00000</w:t>
            </w:r>
          </w:p>
        </w:tc>
        <w:tc>
          <w:tcPr>
            <w:tcW w:type="dxa" w:w="540"/>
          </w:tcPr>
          <w:p>
            <w:r>
              <w:t>292.17000</w:t>
            </w:r>
          </w:p>
        </w:tc>
        <w:tc>
          <w:tcPr>
            <w:tcW w:type="dxa" w:w="540"/>
          </w:tcPr>
          <w:p>
            <w:r>
              <w:t>1.77644</w:t>
            </w:r>
          </w:p>
        </w:tc>
        <w:tc>
          <w:tcPr>
            <w:tcW w:type="dxa" w:w="540"/>
          </w:tcPr>
          <w:p>
            <w:r>
              <w:t>1.57926</w:t>
            </w:r>
          </w:p>
        </w:tc>
        <w:tc>
          <w:tcPr>
            <w:tcW w:type="dxa" w:w="540"/>
          </w:tcPr>
          <w:p>
            <w:r>
              <w:t>1.46497</w:t>
            </w:r>
          </w:p>
        </w:tc>
        <w:tc>
          <w:tcPr>
            <w:tcW w:type="dxa" w:w="540"/>
          </w:tcPr>
          <w:p>
            <w:r>
              <w:t>0.84425</w:t>
            </w:r>
          </w:p>
        </w:tc>
        <w:tc>
          <w:tcPr>
            <w:tcW w:type="dxa" w:w="540"/>
          </w:tcPr>
          <w:p>
            <w:r>
              <w:t>0.75626</w:t>
            </w:r>
          </w:p>
        </w:tc>
        <w:tc>
          <w:tcPr>
            <w:tcW w:type="dxa" w:w="540"/>
          </w:tcPr>
          <w:p>
            <w:r>
              <w:t>0.80791</w:t>
            </w:r>
          </w:p>
        </w:tc>
        <w:tc>
          <w:tcPr>
            <w:tcW w:type="dxa" w:w="540"/>
          </w:tcPr>
          <w:p>
            <w:r>
              <w:t>0.80623</w:t>
            </w:r>
          </w:p>
        </w:tc>
        <w:tc>
          <w:tcPr>
            <w:tcW w:type="dxa" w:w="540"/>
          </w:tcPr>
          <w:p>
            <w:r>
              <w:t>1.96175</w:t>
            </w:r>
          </w:p>
        </w:tc>
        <w:tc>
          <w:tcPr>
            <w:tcW w:type="dxa" w:w="540"/>
          </w:tcPr>
          <w:p>
            <w:r>
              <w:t>1.57474</w:t>
            </w:r>
          </w:p>
        </w:tc>
        <w:tc>
          <w:tcPr>
            <w:tcW w:type="dxa" w:w="540"/>
          </w:tcPr>
          <w:p>
            <w:r>
              <w:t>1.51917</w:t>
            </w:r>
          </w:p>
        </w:tc>
        <w:tc>
          <w:tcPr>
            <w:tcW w:type="dxa" w:w="540"/>
          </w:tcPr>
          <w:p>
            <w:r>
              <w:t>0.00153</w:t>
            </w:r>
          </w:p>
        </w:tc>
        <w:tc>
          <w:tcPr>
            <w:tcW w:type="dxa" w:w="540"/>
          </w:tcPr>
          <w:p>
            <w:r>
              <w:t>0.00153</w:t>
            </w:r>
          </w:p>
        </w:tc>
        <w:tc>
          <w:tcPr>
            <w:tcW w:type="dxa" w:w="540"/>
          </w:tcPr>
          <w:p>
            <w:r>
              <w:t>0.00153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</w:tr>
      <w:tr>
        <w:tc>
          <w:tcPr>
            <w:tcW w:type="dxa" w:w="540"/>
          </w:tcPr>
          <w:p>
            <w:r>
              <w:t>10.00000</w:t>
            </w:r>
          </w:p>
        </w:tc>
        <w:tc>
          <w:tcPr>
            <w:tcW w:type="dxa" w:w="540"/>
          </w:tcPr>
          <w:p>
            <w:r>
              <w:t>324.35100</w:t>
            </w:r>
          </w:p>
        </w:tc>
        <w:tc>
          <w:tcPr>
            <w:tcW w:type="dxa" w:w="540"/>
          </w:tcPr>
          <w:p>
            <w:r>
              <w:t>1.75449</w:t>
            </w:r>
          </w:p>
        </w:tc>
        <w:tc>
          <w:tcPr>
            <w:tcW w:type="dxa" w:w="540"/>
          </w:tcPr>
          <w:p>
            <w:r>
              <w:t>1.57585</w:t>
            </w:r>
          </w:p>
        </w:tc>
        <w:tc>
          <w:tcPr>
            <w:tcW w:type="dxa" w:w="540"/>
          </w:tcPr>
          <w:p>
            <w:r>
              <w:t>1.45707</w:t>
            </w:r>
          </w:p>
        </w:tc>
        <w:tc>
          <w:tcPr>
            <w:tcW w:type="dxa" w:w="540"/>
          </w:tcPr>
          <w:p>
            <w:r>
              <w:t>0.83059</w:t>
            </w:r>
          </w:p>
        </w:tc>
        <w:tc>
          <w:tcPr>
            <w:tcW w:type="dxa" w:w="540"/>
          </w:tcPr>
          <w:p>
            <w:r>
              <w:t>0.73798</w:t>
            </w:r>
          </w:p>
        </w:tc>
        <w:tc>
          <w:tcPr>
            <w:tcW w:type="dxa" w:w="540"/>
          </w:tcPr>
          <w:p>
            <w:r>
              <w:t>0.75691</w:t>
            </w:r>
          </w:p>
        </w:tc>
        <w:tc>
          <w:tcPr>
            <w:tcW w:type="dxa" w:w="540"/>
          </w:tcPr>
          <w:p>
            <w:r>
              <w:t>0.75468</w:t>
            </w:r>
          </w:p>
        </w:tc>
        <w:tc>
          <w:tcPr>
            <w:tcW w:type="dxa" w:w="540"/>
          </w:tcPr>
          <w:p>
            <w:r>
              <w:t>1.98410</w:t>
            </w:r>
          </w:p>
        </w:tc>
        <w:tc>
          <w:tcPr>
            <w:tcW w:type="dxa" w:w="540"/>
          </w:tcPr>
          <w:p>
            <w:r>
              <w:t>2.16003</w:t>
            </w:r>
          </w:p>
        </w:tc>
        <w:tc>
          <w:tcPr>
            <w:tcW w:type="dxa" w:w="540"/>
          </w:tcPr>
          <w:p>
            <w:r>
              <w:t>1.54520</w:t>
            </w:r>
          </w:p>
        </w:tc>
        <w:tc>
          <w:tcPr>
            <w:tcW w:type="dxa" w:w="540"/>
          </w:tcPr>
          <w:p>
            <w:r>
              <w:t>0.00152</w:t>
            </w:r>
          </w:p>
        </w:tc>
        <w:tc>
          <w:tcPr>
            <w:tcW w:type="dxa" w:w="540"/>
          </w:tcPr>
          <w:p>
            <w:r>
              <w:t>0.00152</w:t>
            </w:r>
          </w:p>
        </w:tc>
        <w:tc>
          <w:tcPr>
            <w:tcW w:type="dxa" w:w="540"/>
          </w:tcPr>
          <w:p>
            <w:r>
              <w:t>0.00152</w:t>
            </w:r>
          </w:p>
        </w:tc>
        <w:tc>
          <w:tcPr>
            <w:tcW w:type="dxa" w:w="540"/>
          </w:tcPr>
          <w:p>
            <w:r>
              <w:t>0.81027</w:t>
            </w:r>
          </w:p>
        </w:tc>
      </w:tr>
      <w:tr>
        <w:tc>
          <w:tcPr>
            <w:tcW w:type="dxa" w:w="540"/>
          </w:tcPr>
          <w:p>
            <w:r>
              <w:t>11.00000</w:t>
            </w:r>
          </w:p>
        </w:tc>
        <w:tc>
          <w:tcPr>
            <w:tcW w:type="dxa" w:w="540"/>
          </w:tcPr>
          <w:p>
            <w:r>
              <w:t>356.08600</w:t>
            </w:r>
          </w:p>
        </w:tc>
        <w:tc>
          <w:tcPr>
            <w:tcW w:type="dxa" w:w="540"/>
          </w:tcPr>
          <w:p>
            <w:r>
              <w:t>1.73829</w:t>
            </w:r>
          </w:p>
        </w:tc>
        <w:tc>
          <w:tcPr>
            <w:tcW w:type="dxa" w:w="540"/>
          </w:tcPr>
          <w:p>
            <w:r>
              <w:t>1.52595</w:t>
            </w:r>
          </w:p>
        </w:tc>
        <w:tc>
          <w:tcPr>
            <w:tcW w:type="dxa" w:w="540"/>
          </w:tcPr>
          <w:p>
            <w:r>
              <w:t>1.44115</w:t>
            </w:r>
          </w:p>
        </w:tc>
        <w:tc>
          <w:tcPr>
            <w:tcW w:type="dxa" w:w="540"/>
          </w:tcPr>
          <w:p>
            <w:r>
              <w:t>0.73659</w:t>
            </w:r>
          </w:p>
        </w:tc>
        <w:tc>
          <w:tcPr>
            <w:tcW w:type="dxa" w:w="540"/>
          </w:tcPr>
          <w:p>
            <w:r>
              <w:t>0.77322</w:t>
            </w:r>
          </w:p>
        </w:tc>
        <w:tc>
          <w:tcPr>
            <w:tcW w:type="dxa" w:w="540"/>
          </w:tcPr>
          <w:p>
            <w:r>
              <w:t>0.81845</w:t>
            </w:r>
          </w:p>
        </w:tc>
        <w:tc>
          <w:tcPr>
            <w:tcW w:type="dxa" w:w="540"/>
          </w:tcPr>
          <w:p>
            <w:r>
              <w:t>0.77048</w:t>
            </w:r>
          </w:p>
        </w:tc>
        <w:tc>
          <w:tcPr>
            <w:tcW w:type="dxa" w:w="540"/>
          </w:tcPr>
          <w:p>
            <w:r>
              <w:t>2.21491</w:t>
            </w:r>
          </w:p>
        </w:tc>
        <w:tc>
          <w:tcPr>
            <w:tcW w:type="dxa" w:w="540"/>
          </w:tcPr>
          <w:p>
            <w:r>
              <w:t>1.60601</w:t>
            </w:r>
          </w:p>
        </w:tc>
        <w:tc>
          <w:tcPr>
            <w:tcW w:type="dxa" w:w="540"/>
          </w:tcPr>
          <w:p>
            <w:r>
              <w:t>1.70399</w:t>
            </w:r>
          </w:p>
        </w:tc>
        <w:tc>
          <w:tcPr>
            <w:tcW w:type="dxa" w:w="540"/>
          </w:tcPr>
          <w:p>
            <w:r>
              <w:t>0.00150</w:t>
            </w:r>
          </w:p>
        </w:tc>
        <w:tc>
          <w:tcPr>
            <w:tcW w:type="dxa" w:w="540"/>
          </w:tcPr>
          <w:p>
            <w:r>
              <w:t>0.00150</w:t>
            </w:r>
          </w:p>
        </w:tc>
        <w:tc>
          <w:tcPr>
            <w:tcW w:type="dxa" w:w="540"/>
          </w:tcPr>
          <w:p>
            <w:r>
              <w:t>0.00150</w:t>
            </w:r>
          </w:p>
        </w:tc>
        <w:tc>
          <w:tcPr>
            <w:tcW w:type="dxa" w:w="540"/>
          </w:tcPr>
          <w:p>
            <w:r>
              <w:t>0.76980</w:t>
            </w:r>
          </w:p>
        </w:tc>
      </w:tr>
      <w:tr>
        <w:tc>
          <w:tcPr>
            <w:tcW w:type="dxa" w:w="540"/>
          </w:tcPr>
          <w:p>
            <w:r>
              <w:t>12.00000</w:t>
            </w:r>
          </w:p>
        </w:tc>
        <w:tc>
          <w:tcPr>
            <w:tcW w:type="dxa" w:w="540"/>
          </w:tcPr>
          <w:p>
            <w:r>
              <w:t>386.86200</w:t>
            </w:r>
          </w:p>
        </w:tc>
        <w:tc>
          <w:tcPr>
            <w:tcW w:type="dxa" w:w="540"/>
          </w:tcPr>
          <w:p>
            <w:r>
              <w:t>1.71051</w:t>
            </w:r>
          </w:p>
        </w:tc>
        <w:tc>
          <w:tcPr>
            <w:tcW w:type="dxa" w:w="540"/>
          </w:tcPr>
          <w:p>
            <w:r>
              <w:t>1.51540</w:t>
            </w:r>
          </w:p>
        </w:tc>
        <w:tc>
          <w:tcPr>
            <w:tcW w:type="dxa" w:w="540"/>
          </w:tcPr>
          <w:p>
            <w:r>
              <w:t>1.44972</w:t>
            </w:r>
          </w:p>
        </w:tc>
        <w:tc>
          <w:tcPr>
            <w:tcW w:type="dxa" w:w="540"/>
          </w:tcPr>
          <w:p>
            <w:r>
              <w:t>0.72471</w:t>
            </w:r>
          </w:p>
        </w:tc>
        <w:tc>
          <w:tcPr>
            <w:tcW w:type="dxa" w:w="540"/>
          </w:tcPr>
          <w:p>
            <w:r>
              <w:t>0.80859</w:t>
            </w:r>
          </w:p>
        </w:tc>
        <w:tc>
          <w:tcPr>
            <w:tcW w:type="dxa" w:w="540"/>
          </w:tcPr>
          <w:p>
            <w:r>
              <w:t>0.82001</w:t>
            </w:r>
          </w:p>
        </w:tc>
        <w:tc>
          <w:tcPr>
            <w:tcW w:type="dxa" w:w="540"/>
          </w:tcPr>
          <w:p>
            <w:r>
              <w:t>0.78581</w:t>
            </w:r>
          </w:p>
        </w:tc>
        <w:tc>
          <w:tcPr>
            <w:tcW w:type="dxa" w:w="540"/>
          </w:tcPr>
          <w:p>
            <w:r>
              <w:t>2.11948</w:t>
            </w:r>
          </w:p>
        </w:tc>
        <w:tc>
          <w:tcPr>
            <w:tcW w:type="dxa" w:w="540"/>
          </w:tcPr>
          <w:p>
            <w:r>
              <w:t>1.55390</w:t>
            </w:r>
          </w:p>
        </w:tc>
        <w:tc>
          <w:tcPr>
            <w:tcW w:type="dxa" w:w="540"/>
          </w:tcPr>
          <w:p>
            <w:r>
              <w:t>1.63614</w:t>
            </w:r>
          </w:p>
        </w:tc>
        <w:tc>
          <w:tcPr>
            <w:tcW w:type="dxa" w:w="540"/>
          </w:tcPr>
          <w:p>
            <w:r>
              <w:t>0.00149</w:t>
            </w:r>
          </w:p>
        </w:tc>
        <w:tc>
          <w:tcPr>
            <w:tcW w:type="dxa" w:w="540"/>
          </w:tcPr>
          <w:p>
            <w:r>
              <w:t>0.00149</w:t>
            </w:r>
          </w:p>
        </w:tc>
        <w:tc>
          <w:tcPr>
            <w:tcW w:type="dxa" w:w="540"/>
          </w:tcPr>
          <w:p>
            <w:r>
              <w:t>0.00149</w:t>
            </w:r>
          </w:p>
        </w:tc>
        <w:tc>
          <w:tcPr>
            <w:tcW w:type="dxa" w:w="540"/>
          </w:tcPr>
          <w:p>
            <w:r>
              <w:t>0.77654</w:t>
            </w:r>
          </w:p>
        </w:tc>
      </w:tr>
      <w:tr>
        <w:tc>
          <w:tcPr>
            <w:tcW w:type="dxa" w:w="540"/>
          </w:tcPr>
          <w:p>
            <w:r>
              <w:t>13.00000</w:t>
            </w:r>
          </w:p>
        </w:tc>
        <w:tc>
          <w:tcPr>
            <w:tcW w:type="dxa" w:w="540"/>
          </w:tcPr>
          <w:p>
            <w:r>
              <w:t>418.33200</w:t>
            </w:r>
          </w:p>
        </w:tc>
        <w:tc>
          <w:tcPr>
            <w:tcW w:type="dxa" w:w="540"/>
          </w:tcPr>
          <w:p>
            <w:r>
              <w:t>1.70210</w:t>
            </w:r>
          </w:p>
        </w:tc>
        <w:tc>
          <w:tcPr>
            <w:tcW w:type="dxa" w:w="540"/>
          </w:tcPr>
          <w:p>
            <w:r>
              <w:t>1.50109</w:t>
            </w:r>
          </w:p>
        </w:tc>
        <w:tc>
          <w:tcPr>
            <w:tcW w:type="dxa" w:w="540"/>
          </w:tcPr>
          <w:p>
            <w:r>
              <w:t>1.42208</w:t>
            </w:r>
          </w:p>
        </w:tc>
        <w:tc>
          <w:tcPr>
            <w:tcW w:type="dxa" w:w="540"/>
          </w:tcPr>
          <w:p>
            <w:r>
              <w:t>0.72842</w:t>
            </w:r>
          </w:p>
        </w:tc>
        <w:tc>
          <w:tcPr>
            <w:tcW w:type="dxa" w:w="540"/>
          </w:tcPr>
          <w:p>
            <w:r>
              <w:t>0.75673</w:t>
            </w:r>
          </w:p>
        </w:tc>
        <w:tc>
          <w:tcPr>
            <w:tcW w:type="dxa" w:w="540"/>
          </w:tcPr>
          <w:p>
            <w:r>
              <w:t>0.78815</w:t>
            </w:r>
          </w:p>
        </w:tc>
        <w:tc>
          <w:tcPr>
            <w:tcW w:type="dxa" w:w="540"/>
          </w:tcPr>
          <w:p>
            <w:r>
              <w:t>0.76174</w:t>
            </w:r>
          </w:p>
        </w:tc>
        <w:tc>
          <w:tcPr>
            <w:tcW w:type="dxa" w:w="540"/>
          </w:tcPr>
          <w:p>
            <w:r>
              <w:t>2.19908</w:t>
            </w:r>
          </w:p>
        </w:tc>
        <w:tc>
          <w:tcPr>
            <w:tcW w:type="dxa" w:w="540"/>
          </w:tcPr>
          <w:p>
            <w:r>
              <w:t>1.66219</w:t>
            </w:r>
          </w:p>
        </w:tc>
        <w:tc>
          <w:tcPr>
            <w:tcW w:type="dxa" w:w="540"/>
          </w:tcPr>
          <w:p>
            <w:r>
              <w:t>1.67367</w:t>
            </w:r>
          </w:p>
        </w:tc>
        <w:tc>
          <w:tcPr>
            <w:tcW w:type="dxa" w:w="540"/>
          </w:tcPr>
          <w:p>
            <w:r>
              <w:t>0.00147</w:t>
            </w:r>
          </w:p>
        </w:tc>
        <w:tc>
          <w:tcPr>
            <w:tcW w:type="dxa" w:w="540"/>
          </w:tcPr>
          <w:p>
            <w:r>
              <w:t>0.00147</w:t>
            </w:r>
          </w:p>
        </w:tc>
        <w:tc>
          <w:tcPr>
            <w:tcW w:type="dxa" w:w="540"/>
          </w:tcPr>
          <w:p>
            <w:r>
              <w:t>0.00147</w:t>
            </w:r>
          </w:p>
        </w:tc>
        <w:tc>
          <w:tcPr>
            <w:tcW w:type="dxa" w:w="540"/>
          </w:tcPr>
          <w:p>
            <w:r>
              <w:t>0.74044</w:t>
            </w:r>
          </w:p>
        </w:tc>
      </w:tr>
      <w:tr>
        <w:tc>
          <w:tcPr>
            <w:tcW w:type="dxa" w:w="540"/>
          </w:tcPr>
          <w:p>
            <w:r>
              <w:t>14.00000</w:t>
            </w:r>
          </w:p>
        </w:tc>
        <w:tc>
          <w:tcPr>
            <w:tcW w:type="dxa" w:w="540"/>
          </w:tcPr>
          <w:p>
            <w:r>
              <w:t>449.40500</w:t>
            </w:r>
          </w:p>
        </w:tc>
        <w:tc>
          <w:tcPr>
            <w:tcW w:type="dxa" w:w="540"/>
          </w:tcPr>
          <w:p>
            <w:r>
              <w:t>1.72398</w:t>
            </w:r>
          </w:p>
        </w:tc>
        <w:tc>
          <w:tcPr>
            <w:tcW w:type="dxa" w:w="540"/>
          </w:tcPr>
          <w:p>
            <w:r>
              <w:t>1.49155</w:t>
            </w:r>
          </w:p>
        </w:tc>
        <w:tc>
          <w:tcPr>
            <w:tcW w:type="dxa" w:w="540"/>
          </w:tcPr>
          <w:p>
            <w:r>
              <w:t>1.43089</w:t>
            </w:r>
          </w:p>
        </w:tc>
        <w:tc>
          <w:tcPr>
            <w:tcW w:type="dxa" w:w="540"/>
          </w:tcPr>
          <w:p>
            <w:r>
              <w:t>0.73658</w:t>
            </w:r>
          </w:p>
        </w:tc>
        <w:tc>
          <w:tcPr>
            <w:tcW w:type="dxa" w:w="540"/>
          </w:tcPr>
          <w:p>
            <w:r>
              <w:t>0.76742</w:t>
            </w:r>
          </w:p>
        </w:tc>
        <w:tc>
          <w:tcPr>
            <w:tcW w:type="dxa" w:w="540"/>
          </w:tcPr>
          <w:p>
            <w:r>
              <w:t>0.80600</w:t>
            </w:r>
          </w:p>
        </w:tc>
        <w:tc>
          <w:tcPr>
            <w:tcW w:type="dxa" w:w="540"/>
          </w:tcPr>
          <w:p>
            <w:r>
              <w:t>0.77069</w:t>
            </w:r>
          </w:p>
        </w:tc>
        <w:tc>
          <w:tcPr>
            <w:tcW w:type="dxa" w:w="540"/>
          </w:tcPr>
          <w:p>
            <w:r>
              <w:t>2.15033</w:t>
            </w:r>
          </w:p>
        </w:tc>
        <w:tc>
          <w:tcPr>
            <w:tcW w:type="dxa" w:w="540"/>
          </w:tcPr>
          <w:p>
            <w:r>
              <w:t>1.75930</w:t>
            </w:r>
          </w:p>
        </w:tc>
        <w:tc>
          <w:tcPr>
            <w:tcW w:type="dxa" w:w="540"/>
          </w:tcPr>
          <w:p>
            <w:r>
              <w:t>1.63823</w:t>
            </w:r>
          </w:p>
        </w:tc>
        <w:tc>
          <w:tcPr>
            <w:tcW w:type="dxa" w:w="540"/>
          </w:tcPr>
          <w:p>
            <w:r>
              <w:t>0.00145</w:t>
            </w:r>
          </w:p>
        </w:tc>
        <w:tc>
          <w:tcPr>
            <w:tcW w:type="dxa" w:w="540"/>
          </w:tcPr>
          <w:p>
            <w:r>
              <w:t>0.00145</w:t>
            </w:r>
          </w:p>
        </w:tc>
        <w:tc>
          <w:tcPr>
            <w:tcW w:type="dxa" w:w="540"/>
          </w:tcPr>
          <w:p>
            <w:r>
              <w:t>0.00145</w:t>
            </w:r>
          </w:p>
        </w:tc>
        <w:tc>
          <w:tcPr>
            <w:tcW w:type="dxa" w:w="540"/>
          </w:tcPr>
          <w:p>
            <w:r>
              <w:t>0.76411</w:t>
            </w:r>
          </w:p>
        </w:tc>
      </w:tr>
      <w:tr>
        <w:tc>
          <w:tcPr>
            <w:tcW w:type="dxa" w:w="540"/>
          </w:tcPr>
          <w:p>
            <w:r>
              <w:t>15.00000</w:t>
            </w:r>
          </w:p>
        </w:tc>
        <w:tc>
          <w:tcPr>
            <w:tcW w:type="dxa" w:w="540"/>
          </w:tcPr>
          <w:p>
            <w:r>
              <w:t>480.07900</w:t>
            </w:r>
          </w:p>
        </w:tc>
        <w:tc>
          <w:tcPr>
            <w:tcW w:type="dxa" w:w="540"/>
          </w:tcPr>
          <w:p>
            <w:r>
              <w:t>1.70891</w:t>
            </w:r>
          </w:p>
        </w:tc>
        <w:tc>
          <w:tcPr>
            <w:tcW w:type="dxa" w:w="540"/>
          </w:tcPr>
          <w:p>
            <w:r>
              <w:t>1.48424</w:t>
            </w:r>
          </w:p>
        </w:tc>
        <w:tc>
          <w:tcPr>
            <w:tcW w:type="dxa" w:w="540"/>
          </w:tcPr>
          <w:p>
            <w:r>
              <w:t>1.43949</w:t>
            </w:r>
          </w:p>
        </w:tc>
        <w:tc>
          <w:tcPr>
            <w:tcW w:type="dxa" w:w="540"/>
          </w:tcPr>
          <w:p>
            <w:r>
              <w:t>0.71792</w:t>
            </w:r>
          </w:p>
        </w:tc>
        <w:tc>
          <w:tcPr>
            <w:tcW w:type="dxa" w:w="540"/>
          </w:tcPr>
          <w:p>
            <w:r>
              <w:t>0.79007</w:t>
            </w:r>
          </w:p>
        </w:tc>
        <w:tc>
          <w:tcPr>
            <w:tcW w:type="dxa" w:w="540"/>
          </w:tcPr>
          <w:p>
            <w:r>
              <w:t>0.80406</w:t>
            </w:r>
          </w:p>
        </w:tc>
        <w:tc>
          <w:tcPr>
            <w:tcW w:type="dxa" w:w="540"/>
          </w:tcPr>
          <w:p>
            <w:r>
              <w:t>0.77297</w:t>
            </w:r>
          </w:p>
        </w:tc>
        <w:tc>
          <w:tcPr>
            <w:tcW w:type="dxa" w:w="540"/>
          </w:tcPr>
          <w:p>
            <w:r>
              <w:t>2.16324</w:t>
            </w:r>
          </w:p>
        </w:tc>
        <w:tc>
          <w:tcPr>
            <w:tcW w:type="dxa" w:w="540"/>
          </w:tcPr>
          <w:p>
            <w:r>
              <w:t>1.63383</w:t>
            </w:r>
          </w:p>
        </w:tc>
        <w:tc>
          <w:tcPr>
            <w:tcW w:type="dxa" w:w="540"/>
          </w:tcPr>
          <w:p>
            <w:r>
              <w:t>1.67518</w:t>
            </w:r>
          </w:p>
        </w:tc>
        <w:tc>
          <w:tcPr>
            <w:tcW w:type="dxa" w:w="540"/>
          </w:tcPr>
          <w:p>
            <w:r>
              <w:t>0.00144</w:t>
            </w:r>
          </w:p>
        </w:tc>
        <w:tc>
          <w:tcPr>
            <w:tcW w:type="dxa" w:w="540"/>
          </w:tcPr>
          <w:p>
            <w:r>
              <w:t>0.00144</w:t>
            </w:r>
          </w:p>
        </w:tc>
        <w:tc>
          <w:tcPr>
            <w:tcW w:type="dxa" w:w="540"/>
          </w:tcPr>
          <w:p>
            <w:r>
              <w:t>0.00144</w:t>
            </w:r>
          </w:p>
        </w:tc>
        <w:tc>
          <w:tcPr>
            <w:tcW w:type="dxa" w:w="540"/>
          </w:tcPr>
          <w:p>
            <w:r>
              <w:t>0.74805</w:t>
            </w:r>
          </w:p>
        </w:tc>
      </w:tr>
      <w:tr>
        <w:tc>
          <w:tcPr>
            <w:tcW w:type="dxa" w:w="540"/>
          </w:tcPr>
          <w:p>
            <w:r>
              <w:t>16.00000</w:t>
            </w:r>
          </w:p>
        </w:tc>
        <w:tc>
          <w:tcPr>
            <w:tcW w:type="dxa" w:w="540"/>
          </w:tcPr>
          <w:p>
            <w:r>
              <w:t>510.08800</w:t>
            </w:r>
          </w:p>
        </w:tc>
        <w:tc>
          <w:tcPr>
            <w:tcW w:type="dxa" w:w="540"/>
          </w:tcPr>
          <w:p>
            <w:r>
              <w:t>1.68769</w:t>
            </w:r>
          </w:p>
        </w:tc>
        <w:tc>
          <w:tcPr>
            <w:tcW w:type="dxa" w:w="540"/>
          </w:tcPr>
          <w:p>
            <w:r>
              <w:t>1.42644</w:t>
            </w:r>
          </w:p>
        </w:tc>
        <w:tc>
          <w:tcPr>
            <w:tcW w:type="dxa" w:w="540"/>
          </w:tcPr>
          <w:p>
            <w:r>
              <w:t>1.39771</w:t>
            </w:r>
          </w:p>
        </w:tc>
        <w:tc>
          <w:tcPr>
            <w:tcW w:type="dxa" w:w="540"/>
          </w:tcPr>
          <w:p>
            <w:r>
              <w:t>0.73865</w:t>
            </w:r>
          </w:p>
        </w:tc>
        <w:tc>
          <w:tcPr>
            <w:tcW w:type="dxa" w:w="540"/>
          </w:tcPr>
          <w:p>
            <w:r>
              <w:t>0.80106</w:t>
            </w:r>
          </w:p>
        </w:tc>
        <w:tc>
          <w:tcPr>
            <w:tcW w:type="dxa" w:w="540"/>
          </w:tcPr>
          <w:p>
            <w:r>
              <w:t>0.82531</w:t>
            </w:r>
          </w:p>
        </w:tc>
        <w:tc>
          <w:tcPr>
            <w:tcW w:type="dxa" w:w="540"/>
          </w:tcPr>
          <w:p>
            <w:r>
              <w:t>0.81681</w:t>
            </w:r>
          </w:p>
        </w:tc>
        <w:tc>
          <w:tcPr>
            <w:tcW w:type="dxa" w:w="540"/>
          </w:tcPr>
          <w:p>
            <w:r>
              <w:t>2.03814</w:t>
            </w:r>
          </w:p>
        </w:tc>
        <w:tc>
          <w:tcPr>
            <w:tcW w:type="dxa" w:w="540"/>
          </w:tcPr>
          <w:p>
            <w:r>
              <w:t>1.53401</w:t>
            </w:r>
          </w:p>
        </w:tc>
        <w:tc>
          <w:tcPr>
            <w:tcW w:type="dxa" w:w="540"/>
          </w:tcPr>
          <w:p>
            <w:r>
              <w:t>1.58603</w:t>
            </w:r>
          </w:p>
        </w:tc>
        <w:tc>
          <w:tcPr>
            <w:tcW w:type="dxa" w:w="540"/>
          </w:tcPr>
          <w:p>
            <w:r>
              <w:t>0.00142</w:t>
            </w:r>
          </w:p>
        </w:tc>
        <w:tc>
          <w:tcPr>
            <w:tcW w:type="dxa" w:w="540"/>
          </w:tcPr>
          <w:p>
            <w:r>
              <w:t>0.00142</w:t>
            </w:r>
          </w:p>
        </w:tc>
        <w:tc>
          <w:tcPr>
            <w:tcW w:type="dxa" w:w="540"/>
          </w:tcPr>
          <w:p>
            <w:r>
              <w:t>0.00142</w:t>
            </w:r>
          </w:p>
        </w:tc>
        <w:tc>
          <w:tcPr>
            <w:tcW w:type="dxa" w:w="540"/>
          </w:tcPr>
          <w:p>
            <w:r>
              <w:t>0.79889</w:t>
            </w:r>
          </w:p>
        </w:tc>
      </w:tr>
      <w:tr>
        <w:tc>
          <w:tcPr>
            <w:tcW w:type="dxa" w:w="540"/>
          </w:tcPr>
          <w:p>
            <w:r>
              <w:t>17.00000</w:t>
            </w:r>
          </w:p>
        </w:tc>
        <w:tc>
          <w:tcPr>
            <w:tcW w:type="dxa" w:w="540"/>
          </w:tcPr>
          <w:p>
            <w:r>
              <w:t>542.08100</w:t>
            </w:r>
          </w:p>
        </w:tc>
        <w:tc>
          <w:tcPr>
            <w:tcW w:type="dxa" w:w="540"/>
          </w:tcPr>
          <w:p>
            <w:r>
              <w:t>1.65964</w:t>
            </w:r>
          </w:p>
        </w:tc>
        <w:tc>
          <w:tcPr>
            <w:tcW w:type="dxa" w:w="540"/>
          </w:tcPr>
          <w:p>
            <w:r>
              <w:t>1.39336</w:t>
            </w:r>
          </w:p>
        </w:tc>
        <w:tc>
          <w:tcPr>
            <w:tcW w:type="dxa" w:w="540"/>
          </w:tcPr>
          <w:p>
            <w:r>
              <w:t>1.40585</w:t>
            </w:r>
          </w:p>
        </w:tc>
        <w:tc>
          <w:tcPr>
            <w:tcW w:type="dxa" w:w="540"/>
          </w:tcPr>
          <w:p>
            <w:r>
              <w:t>0.74517</w:t>
            </w:r>
          </w:p>
        </w:tc>
        <w:tc>
          <w:tcPr>
            <w:tcW w:type="dxa" w:w="540"/>
          </w:tcPr>
          <w:p>
            <w:r>
              <w:t>0.77701</w:t>
            </w:r>
          </w:p>
        </w:tc>
        <w:tc>
          <w:tcPr>
            <w:tcW w:type="dxa" w:w="540"/>
          </w:tcPr>
          <w:p>
            <w:r>
              <w:t>0.83670</w:t>
            </w:r>
          </w:p>
        </w:tc>
        <w:tc>
          <w:tcPr>
            <w:tcW w:type="dxa" w:w="540"/>
          </w:tcPr>
          <w:p>
            <w:r>
              <w:t>0.82713</w:t>
            </w:r>
          </w:p>
        </w:tc>
        <w:tc>
          <w:tcPr>
            <w:tcW w:type="dxa" w:w="540"/>
          </w:tcPr>
          <w:p>
            <w:r>
              <w:t>2.02479</w:t>
            </w:r>
          </w:p>
        </w:tc>
        <w:tc>
          <w:tcPr>
            <w:tcW w:type="dxa" w:w="540"/>
          </w:tcPr>
          <w:p>
            <w:r>
              <w:t>1.89158</w:t>
            </w:r>
          </w:p>
        </w:tc>
        <w:tc>
          <w:tcPr>
            <w:tcW w:type="dxa" w:w="540"/>
          </w:tcPr>
          <w:p>
            <w:r>
              <w:t>1.55950</w:t>
            </w:r>
          </w:p>
        </w:tc>
        <w:tc>
          <w:tcPr>
            <w:tcW w:type="dxa" w:w="540"/>
          </w:tcPr>
          <w:p>
            <w:r>
              <w:t>0.00140</w:t>
            </w:r>
          </w:p>
        </w:tc>
        <w:tc>
          <w:tcPr>
            <w:tcW w:type="dxa" w:w="540"/>
          </w:tcPr>
          <w:p>
            <w:r>
              <w:t>0.00140</w:t>
            </w:r>
          </w:p>
        </w:tc>
        <w:tc>
          <w:tcPr>
            <w:tcW w:type="dxa" w:w="540"/>
          </w:tcPr>
          <w:p>
            <w:r>
              <w:t>0.00140</w:t>
            </w:r>
          </w:p>
        </w:tc>
        <w:tc>
          <w:tcPr>
            <w:tcW w:type="dxa" w:w="540"/>
          </w:tcPr>
          <w:p>
            <w:r>
              <w:t>0.78714</w:t>
            </w:r>
          </w:p>
        </w:tc>
      </w:tr>
      <w:tr>
        <w:tc>
          <w:tcPr>
            <w:tcW w:type="dxa" w:w="540"/>
          </w:tcPr>
          <w:p>
            <w:r>
              <w:t>18.00000</w:t>
            </w:r>
          </w:p>
        </w:tc>
        <w:tc>
          <w:tcPr>
            <w:tcW w:type="dxa" w:w="540"/>
          </w:tcPr>
          <w:p>
            <w:r>
              <w:t>574.67400</w:t>
            </w:r>
          </w:p>
        </w:tc>
        <w:tc>
          <w:tcPr>
            <w:tcW w:type="dxa" w:w="540"/>
          </w:tcPr>
          <w:p>
            <w:r>
              <w:t>1.65874</w:t>
            </w:r>
          </w:p>
        </w:tc>
        <w:tc>
          <w:tcPr>
            <w:tcW w:type="dxa" w:w="540"/>
          </w:tcPr>
          <w:p>
            <w:r>
              <w:t>1.37729</w:t>
            </w:r>
          </w:p>
        </w:tc>
        <w:tc>
          <w:tcPr>
            <w:tcW w:type="dxa" w:w="540"/>
          </w:tcPr>
          <w:p>
            <w:r>
              <w:t>1.39598</w:t>
            </w:r>
          </w:p>
        </w:tc>
        <w:tc>
          <w:tcPr>
            <w:tcW w:type="dxa" w:w="540"/>
          </w:tcPr>
          <w:p>
            <w:r>
              <w:t>0.72788</w:t>
            </w:r>
          </w:p>
        </w:tc>
        <w:tc>
          <w:tcPr>
            <w:tcW w:type="dxa" w:w="540"/>
          </w:tcPr>
          <w:p>
            <w:r>
              <w:t>0.80406</w:t>
            </w:r>
          </w:p>
        </w:tc>
        <w:tc>
          <w:tcPr>
            <w:tcW w:type="dxa" w:w="540"/>
          </w:tcPr>
          <w:p>
            <w:r>
              <w:t>0.82573</w:t>
            </w:r>
          </w:p>
        </w:tc>
        <w:tc>
          <w:tcPr>
            <w:tcW w:type="dxa" w:w="540"/>
          </w:tcPr>
          <w:p>
            <w:r>
              <w:t>0.81160</w:t>
            </w:r>
          </w:p>
        </w:tc>
        <w:tc>
          <w:tcPr>
            <w:tcW w:type="dxa" w:w="540"/>
          </w:tcPr>
          <w:p>
            <w:r>
              <w:t>2.11069</w:t>
            </w:r>
          </w:p>
        </w:tc>
        <w:tc>
          <w:tcPr>
            <w:tcW w:type="dxa" w:w="540"/>
          </w:tcPr>
          <w:p>
            <w:r>
              <w:t>1.52502</w:t>
            </w:r>
          </w:p>
        </w:tc>
        <w:tc>
          <w:tcPr>
            <w:tcW w:type="dxa" w:w="540"/>
          </w:tcPr>
          <w:p>
            <w:r>
              <w:t>1.60543</w:t>
            </w:r>
          </w:p>
        </w:tc>
        <w:tc>
          <w:tcPr>
            <w:tcW w:type="dxa" w:w="540"/>
          </w:tcPr>
          <w:p>
            <w:r>
              <w:t>0.00139</w:t>
            </w:r>
          </w:p>
        </w:tc>
        <w:tc>
          <w:tcPr>
            <w:tcW w:type="dxa" w:w="540"/>
          </w:tcPr>
          <w:p>
            <w:r>
              <w:t>0.00139</w:t>
            </w:r>
          </w:p>
        </w:tc>
        <w:tc>
          <w:tcPr>
            <w:tcW w:type="dxa" w:w="540"/>
          </w:tcPr>
          <w:p>
            <w:r>
              <w:t>0.00139</w:t>
            </w:r>
          </w:p>
        </w:tc>
        <w:tc>
          <w:tcPr>
            <w:tcW w:type="dxa" w:w="540"/>
          </w:tcPr>
          <w:p>
            <w:r>
              <w:t>0.78004</w:t>
            </w:r>
          </w:p>
        </w:tc>
      </w:tr>
      <w:tr>
        <w:tc>
          <w:tcPr>
            <w:tcW w:type="dxa" w:w="540"/>
          </w:tcPr>
          <w:p>
            <w:r>
              <w:t>19.00000</w:t>
            </w:r>
          </w:p>
        </w:tc>
        <w:tc>
          <w:tcPr>
            <w:tcW w:type="dxa" w:w="540"/>
          </w:tcPr>
          <w:p>
            <w:r>
              <w:t>609.12500</w:t>
            </w:r>
          </w:p>
        </w:tc>
        <w:tc>
          <w:tcPr>
            <w:tcW w:type="dxa" w:w="540"/>
          </w:tcPr>
          <w:p>
            <w:r>
              <w:t>1.65416</w:t>
            </w:r>
          </w:p>
        </w:tc>
        <w:tc>
          <w:tcPr>
            <w:tcW w:type="dxa" w:w="540"/>
          </w:tcPr>
          <w:p>
            <w:r>
              <w:t>1.34143</w:t>
            </w:r>
          </w:p>
        </w:tc>
        <w:tc>
          <w:tcPr>
            <w:tcW w:type="dxa" w:w="540"/>
          </w:tcPr>
          <w:p>
            <w:r>
              <w:t>1.38918</w:t>
            </w:r>
          </w:p>
        </w:tc>
        <w:tc>
          <w:tcPr>
            <w:tcW w:type="dxa" w:w="540"/>
          </w:tcPr>
          <w:p>
            <w:r>
              <w:t>0.72298</w:t>
            </w:r>
          </w:p>
        </w:tc>
        <w:tc>
          <w:tcPr>
            <w:tcW w:type="dxa" w:w="540"/>
          </w:tcPr>
          <w:p>
            <w:r>
              <w:t>0.79554</w:t>
            </w:r>
          </w:p>
        </w:tc>
        <w:tc>
          <w:tcPr>
            <w:tcW w:type="dxa" w:w="540"/>
          </w:tcPr>
          <w:p>
            <w:r>
              <w:t>0.81586</w:t>
            </w:r>
          </w:p>
        </w:tc>
        <w:tc>
          <w:tcPr>
            <w:tcW w:type="dxa" w:w="540"/>
          </w:tcPr>
          <w:p>
            <w:r>
              <w:t>0.79761</w:t>
            </w:r>
          </w:p>
        </w:tc>
        <w:tc>
          <w:tcPr>
            <w:tcW w:type="dxa" w:w="540"/>
          </w:tcPr>
          <w:p>
            <w:r>
              <w:t>2.06957</w:t>
            </w:r>
          </w:p>
        </w:tc>
        <w:tc>
          <w:tcPr>
            <w:tcW w:type="dxa" w:w="540"/>
          </w:tcPr>
          <w:p>
            <w:r>
              <w:t>1.54465</w:t>
            </w:r>
          </w:p>
        </w:tc>
        <w:tc>
          <w:tcPr>
            <w:tcW w:type="dxa" w:w="540"/>
          </w:tcPr>
          <w:p>
            <w:r>
              <w:t>1.61552</w:t>
            </w:r>
          </w:p>
        </w:tc>
        <w:tc>
          <w:tcPr>
            <w:tcW w:type="dxa" w:w="540"/>
          </w:tcPr>
          <w:p>
            <w:r>
              <w:t>0.00137</w:t>
            </w:r>
          </w:p>
        </w:tc>
        <w:tc>
          <w:tcPr>
            <w:tcW w:type="dxa" w:w="540"/>
          </w:tcPr>
          <w:p>
            <w:r>
              <w:t>0.00137</w:t>
            </w:r>
          </w:p>
        </w:tc>
        <w:tc>
          <w:tcPr>
            <w:tcW w:type="dxa" w:w="540"/>
          </w:tcPr>
          <w:p>
            <w:r>
              <w:t>0.00137</w:t>
            </w:r>
          </w:p>
        </w:tc>
        <w:tc>
          <w:tcPr>
            <w:tcW w:type="dxa" w:w="540"/>
          </w:tcPr>
          <w:p>
            <w:r>
              <w:t>0.76316</w:t>
            </w:r>
          </w:p>
        </w:tc>
      </w:tr>
      <w:tr>
        <w:tc>
          <w:tcPr>
            <w:tcW w:type="dxa" w:w="540"/>
          </w:tcPr>
          <w:p>
            <w:r>
              <w:t>20.00000</w:t>
            </w:r>
          </w:p>
        </w:tc>
        <w:tc>
          <w:tcPr>
            <w:tcW w:type="dxa" w:w="540"/>
          </w:tcPr>
          <w:p>
            <w:r>
              <w:t>639.61000</w:t>
            </w:r>
          </w:p>
        </w:tc>
        <w:tc>
          <w:tcPr>
            <w:tcW w:type="dxa" w:w="540"/>
          </w:tcPr>
          <w:p>
            <w:r>
              <w:t>1.62469</w:t>
            </w:r>
          </w:p>
        </w:tc>
        <w:tc>
          <w:tcPr>
            <w:tcW w:type="dxa" w:w="540"/>
          </w:tcPr>
          <w:p>
            <w:r>
              <w:t>1.34847</w:t>
            </w:r>
          </w:p>
        </w:tc>
        <w:tc>
          <w:tcPr>
            <w:tcW w:type="dxa" w:w="540"/>
          </w:tcPr>
          <w:p>
            <w:r>
              <w:t>1.39524</w:t>
            </w:r>
          </w:p>
        </w:tc>
        <w:tc>
          <w:tcPr>
            <w:tcW w:type="dxa" w:w="540"/>
          </w:tcPr>
          <w:p>
            <w:r>
              <w:t>0.80941</w:t>
            </w:r>
          </w:p>
        </w:tc>
        <w:tc>
          <w:tcPr>
            <w:tcW w:type="dxa" w:w="540"/>
          </w:tcPr>
          <w:p>
            <w:r>
              <w:t>0.74688</w:t>
            </w:r>
          </w:p>
        </w:tc>
        <w:tc>
          <w:tcPr>
            <w:tcW w:type="dxa" w:w="540"/>
          </w:tcPr>
          <w:p>
            <w:r>
              <w:t>0.81713</w:t>
            </w:r>
          </w:p>
        </w:tc>
        <w:tc>
          <w:tcPr>
            <w:tcW w:type="dxa" w:w="540"/>
          </w:tcPr>
          <w:p>
            <w:r>
              <w:t>0.80521</w:t>
            </w:r>
          </w:p>
        </w:tc>
        <w:tc>
          <w:tcPr>
            <w:tcW w:type="dxa" w:w="540"/>
          </w:tcPr>
          <w:p>
            <w:r>
              <w:t>2.02337</w:t>
            </w:r>
          </w:p>
        </w:tc>
        <w:tc>
          <w:tcPr>
            <w:tcW w:type="dxa" w:w="540"/>
          </w:tcPr>
          <w:p>
            <w:r>
              <w:t>1.63532</w:t>
            </w:r>
          </w:p>
        </w:tc>
        <w:tc>
          <w:tcPr>
            <w:tcW w:type="dxa" w:w="540"/>
          </w:tcPr>
          <w:p>
            <w:r>
              <w:t>1.55942</w:t>
            </w:r>
          </w:p>
        </w:tc>
        <w:tc>
          <w:tcPr>
            <w:tcW w:type="dxa" w:w="540"/>
          </w:tcPr>
          <w:p>
            <w:r>
              <w:t>0.00135</w:t>
            </w:r>
          </w:p>
        </w:tc>
        <w:tc>
          <w:tcPr>
            <w:tcW w:type="dxa" w:w="540"/>
          </w:tcPr>
          <w:p>
            <w:r>
              <w:t>0.00135</w:t>
            </w:r>
          </w:p>
        </w:tc>
        <w:tc>
          <w:tcPr>
            <w:tcW w:type="dxa" w:w="540"/>
          </w:tcPr>
          <w:p>
            <w:r>
              <w:t>0.00135</w:t>
            </w:r>
          </w:p>
        </w:tc>
        <w:tc>
          <w:tcPr>
            <w:tcW w:type="dxa" w:w="540"/>
          </w:tcPr>
          <w:p>
            <w:r>
              <w:t>0.81300</w:t>
            </w:r>
          </w:p>
        </w:tc>
      </w:tr>
      <w:tr>
        <w:tc>
          <w:tcPr>
            <w:tcW w:type="dxa" w:w="540"/>
          </w:tcPr>
          <w:p>
            <w:r>
              <w:t>21.00000</w:t>
            </w:r>
          </w:p>
        </w:tc>
        <w:tc>
          <w:tcPr>
            <w:tcW w:type="dxa" w:w="540"/>
          </w:tcPr>
          <w:p>
            <w:r>
              <w:t>669.67000</w:t>
            </w:r>
          </w:p>
        </w:tc>
        <w:tc>
          <w:tcPr>
            <w:tcW w:type="dxa" w:w="540"/>
          </w:tcPr>
          <w:p>
            <w:r>
              <w:t>1.62807</w:t>
            </w:r>
          </w:p>
        </w:tc>
        <w:tc>
          <w:tcPr>
            <w:tcW w:type="dxa" w:w="540"/>
          </w:tcPr>
          <w:p>
            <w:r>
              <w:t>1.35483</w:t>
            </w:r>
          </w:p>
        </w:tc>
        <w:tc>
          <w:tcPr>
            <w:tcW w:type="dxa" w:w="540"/>
          </w:tcPr>
          <w:p>
            <w:r>
              <w:t>1.37729</w:t>
            </w:r>
          </w:p>
        </w:tc>
        <w:tc>
          <w:tcPr>
            <w:tcW w:type="dxa" w:w="540"/>
          </w:tcPr>
          <w:p>
            <w:r>
              <w:t>0.72924</w:t>
            </w:r>
          </w:p>
        </w:tc>
        <w:tc>
          <w:tcPr>
            <w:tcW w:type="dxa" w:w="540"/>
          </w:tcPr>
          <w:p>
            <w:r>
              <w:t>0.83601</w:t>
            </w:r>
          </w:p>
        </w:tc>
        <w:tc>
          <w:tcPr>
            <w:tcW w:type="dxa" w:w="540"/>
          </w:tcPr>
          <w:p>
            <w:r>
              <w:t>0.82669</w:t>
            </w:r>
          </w:p>
        </w:tc>
        <w:tc>
          <w:tcPr>
            <w:tcW w:type="dxa" w:w="540"/>
          </w:tcPr>
          <w:p>
            <w:r>
              <w:t>0.79795</w:t>
            </w:r>
          </w:p>
        </w:tc>
        <w:tc>
          <w:tcPr>
            <w:tcW w:type="dxa" w:w="540"/>
          </w:tcPr>
          <w:p>
            <w:r>
              <w:t>2.16852</w:t>
            </w:r>
          </w:p>
        </w:tc>
        <w:tc>
          <w:tcPr>
            <w:tcW w:type="dxa" w:w="540"/>
          </w:tcPr>
          <w:p>
            <w:r>
              <w:t>1.58322</w:t>
            </w:r>
          </w:p>
        </w:tc>
        <w:tc>
          <w:tcPr>
            <w:tcW w:type="dxa" w:w="540"/>
          </w:tcPr>
          <w:p>
            <w:r>
              <w:t>1.63900</w:t>
            </w:r>
          </w:p>
        </w:tc>
        <w:tc>
          <w:tcPr>
            <w:tcW w:type="dxa" w:w="540"/>
          </w:tcPr>
          <w:p>
            <w:r>
              <w:t>0.00134</w:t>
            </w:r>
          </w:p>
        </w:tc>
        <w:tc>
          <w:tcPr>
            <w:tcW w:type="dxa" w:w="540"/>
          </w:tcPr>
          <w:p>
            <w:r>
              <w:t>0.00134</w:t>
            </w:r>
          </w:p>
        </w:tc>
        <w:tc>
          <w:tcPr>
            <w:tcW w:type="dxa" w:w="540"/>
          </w:tcPr>
          <w:p>
            <w:r>
              <w:t>0.00134</w:t>
            </w:r>
          </w:p>
        </w:tc>
        <w:tc>
          <w:tcPr>
            <w:tcW w:type="dxa" w:w="540"/>
          </w:tcPr>
          <w:p>
            <w:r>
              <w:t>0.80604</w:t>
            </w:r>
          </w:p>
        </w:tc>
      </w:tr>
      <w:tr>
        <w:tc>
          <w:tcPr>
            <w:tcW w:type="dxa" w:w="540"/>
          </w:tcPr>
          <w:p>
            <w:r>
              <w:t>22.00000</w:t>
            </w:r>
          </w:p>
        </w:tc>
        <w:tc>
          <w:tcPr>
            <w:tcW w:type="dxa" w:w="540"/>
          </w:tcPr>
          <w:p>
            <w:r>
              <w:t>701.50200</w:t>
            </w:r>
          </w:p>
        </w:tc>
        <w:tc>
          <w:tcPr>
            <w:tcW w:type="dxa" w:w="540"/>
          </w:tcPr>
          <w:p>
            <w:r>
              <w:t>1.62145</w:t>
            </w:r>
          </w:p>
        </w:tc>
        <w:tc>
          <w:tcPr>
            <w:tcW w:type="dxa" w:w="540"/>
          </w:tcPr>
          <w:p>
            <w:r>
              <w:t>1.28684</w:t>
            </w:r>
          </w:p>
        </w:tc>
        <w:tc>
          <w:tcPr>
            <w:tcW w:type="dxa" w:w="540"/>
          </w:tcPr>
          <w:p>
            <w:r>
              <w:t>1.35399</w:t>
            </w:r>
          </w:p>
        </w:tc>
        <w:tc>
          <w:tcPr>
            <w:tcW w:type="dxa" w:w="540"/>
          </w:tcPr>
          <w:p>
            <w:r>
              <w:t>0.72576</w:t>
            </w:r>
          </w:p>
        </w:tc>
        <w:tc>
          <w:tcPr>
            <w:tcW w:type="dxa" w:w="540"/>
          </w:tcPr>
          <w:p>
            <w:r>
              <w:t>0.82288</w:t>
            </w:r>
          </w:p>
        </w:tc>
        <w:tc>
          <w:tcPr>
            <w:tcW w:type="dxa" w:w="540"/>
          </w:tcPr>
          <w:p>
            <w:r>
              <w:t>0.81962</w:t>
            </w:r>
          </w:p>
        </w:tc>
        <w:tc>
          <w:tcPr>
            <w:tcW w:type="dxa" w:w="540"/>
          </w:tcPr>
          <w:p>
            <w:r>
              <w:t>0.80302</w:t>
            </w:r>
          </w:p>
        </w:tc>
        <w:tc>
          <w:tcPr>
            <w:tcW w:type="dxa" w:w="540"/>
          </w:tcPr>
          <w:p>
            <w:r>
              <w:t>2.07872</w:t>
            </w:r>
          </w:p>
        </w:tc>
        <w:tc>
          <w:tcPr>
            <w:tcW w:type="dxa" w:w="540"/>
          </w:tcPr>
          <w:p>
            <w:r>
              <w:t>1.55125</w:t>
            </w:r>
          </w:p>
        </w:tc>
        <w:tc>
          <w:tcPr>
            <w:tcW w:type="dxa" w:w="540"/>
          </w:tcPr>
          <w:p>
            <w:r>
              <w:t>1.59790</w:t>
            </w:r>
          </w:p>
        </w:tc>
        <w:tc>
          <w:tcPr>
            <w:tcW w:type="dxa" w:w="540"/>
          </w:tcPr>
          <w:p>
            <w:r>
              <w:t>0.00132</w:t>
            </w:r>
          </w:p>
        </w:tc>
        <w:tc>
          <w:tcPr>
            <w:tcW w:type="dxa" w:w="540"/>
          </w:tcPr>
          <w:p>
            <w:r>
              <w:t>0.00132</w:t>
            </w:r>
          </w:p>
        </w:tc>
        <w:tc>
          <w:tcPr>
            <w:tcW w:type="dxa" w:w="540"/>
          </w:tcPr>
          <w:p>
            <w:r>
              <w:t>0.00132</w:t>
            </w:r>
          </w:p>
        </w:tc>
        <w:tc>
          <w:tcPr>
            <w:tcW w:type="dxa" w:w="540"/>
          </w:tcPr>
          <w:p>
            <w:r>
              <w:t>0.78896</w:t>
            </w:r>
          </w:p>
        </w:tc>
      </w:tr>
      <w:tr>
        <w:tc>
          <w:tcPr>
            <w:tcW w:type="dxa" w:w="540"/>
          </w:tcPr>
          <w:p>
            <w:r>
              <w:t>23.00000</w:t>
            </w:r>
          </w:p>
        </w:tc>
        <w:tc>
          <w:tcPr>
            <w:tcW w:type="dxa" w:w="540"/>
          </w:tcPr>
          <w:p>
            <w:r>
              <w:t>732.76900</w:t>
            </w:r>
          </w:p>
        </w:tc>
        <w:tc>
          <w:tcPr>
            <w:tcW w:type="dxa" w:w="540"/>
          </w:tcPr>
          <w:p>
            <w:r>
              <w:t>1.59553</w:t>
            </w:r>
          </w:p>
        </w:tc>
        <w:tc>
          <w:tcPr>
            <w:tcW w:type="dxa" w:w="540"/>
          </w:tcPr>
          <w:p>
            <w:r>
              <w:t>1.27928</w:t>
            </w:r>
          </w:p>
        </w:tc>
        <w:tc>
          <w:tcPr>
            <w:tcW w:type="dxa" w:w="540"/>
          </w:tcPr>
          <w:p>
            <w:r>
              <w:t>1.34988</w:t>
            </w:r>
          </w:p>
        </w:tc>
        <w:tc>
          <w:tcPr>
            <w:tcW w:type="dxa" w:w="540"/>
          </w:tcPr>
          <w:p>
            <w:r>
              <w:t>0.73909</w:t>
            </w:r>
          </w:p>
        </w:tc>
        <w:tc>
          <w:tcPr>
            <w:tcW w:type="dxa" w:w="540"/>
          </w:tcPr>
          <w:p>
            <w:r>
              <w:t>0.80580</w:t>
            </w:r>
          </w:p>
        </w:tc>
        <w:tc>
          <w:tcPr>
            <w:tcW w:type="dxa" w:w="540"/>
          </w:tcPr>
          <w:p>
            <w:r>
              <w:t>0.82341</w:t>
            </w:r>
          </w:p>
        </w:tc>
        <w:tc>
          <w:tcPr>
            <w:tcW w:type="dxa" w:w="540"/>
          </w:tcPr>
          <w:p>
            <w:r>
              <w:t>0.78005</w:t>
            </w:r>
          </w:p>
        </w:tc>
        <w:tc>
          <w:tcPr>
            <w:tcW w:type="dxa" w:w="540"/>
          </w:tcPr>
          <w:p>
            <w:r>
              <w:t>2.24893</w:t>
            </w:r>
          </w:p>
        </w:tc>
        <w:tc>
          <w:tcPr>
            <w:tcW w:type="dxa" w:w="540"/>
          </w:tcPr>
          <w:p>
            <w:r>
              <w:t>1.62972</w:t>
            </w:r>
          </w:p>
        </w:tc>
        <w:tc>
          <w:tcPr>
            <w:tcW w:type="dxa" w:w="540"/>
          </w:tcPr>
          <w:p>
            <w:r>
              <w:t>1.72954</w:t>
            </w:r>
          </w:p>
        </w:tc>
        <w:tc>
          <w:tcPr>
            <w:tcW w:type="dxa" w:w="540"/>
          </w:tcPr>
          <w:p>
            <w:r>
              <w:t>0.00130</w:t>
            </w:r>
          </w:p>
        </w:tc>
        <w:tc>
          <w:tcPr>
            <w:tcW w:type="dxa" w:w="540"/>
          </w:tcPr>
          <w:p>
            <w:r>
              <w:t>0.00130</w:t>
            </w:r>
          </w:p>
        </w:tc>
        <w:tc>
          <w:tcPr>
            <w:tcW w:type="dxa" w:w="540"/>
          </w:tcPr>
          <w:p>
            <w:r>
              <w:t>0.00130</w:t>
            </w:r>
          </w:p>
        </w:tc>
        <w:tc>
          <w:tcPr>
            <w:tcW w:type="dxa" w:w="540"/>
          </w:tcPr>
          <w:p>
            <w:r>
              <w:t>0.80380</w:t>
            </w:r>
          </w:p>
        </w:tc>
      </w:tr>
      <w:tr>
        <w:tc>
          <w:tcPr>
            <w:tcW w:type="dxa" w:w="540"/>
          </w:tcPr>
          <w:p>
            <w:r>
              <w:t>24.00000</w:t>
            </w:r>
          </w:p>
        </w:tc>
        <w:tc>
          <w:tcPr>
            <w:tcW w:type="dxa" w:w="540"/>
          </w:tcPr>
          <w:p>
            <w:r>
              <w:t>764.74200</w:t>
            </w:r>
          </w:p>
        </w:tc>
        <w:tc>
          <w:tcPr>
            <w:tcW w:type="dxa" w:w="540"/>
          </w:tcPr>
          <w:p>
            <w:r>
              <w:t>1.59043</w:t>
            </w:r>
          </w:p>
        </w:tc>
        <w:tc>
          <w:tcPr>
            <w:tcW w:type="dxa" w:w="540"/>
          </w:tcPr>
          <w:p>
            <w:r>
              <w:t>1.23420</w:t>
            </w:r>
          </w:p>
        </w:tc>
        <w:tc>
          <w:tcPr>
            <w:tcW w:type="dxa" w:w="540"/>
          </w:tcPr>
          <w:p>
            <w:r>
              <w:t>1.34129</w:t>
            </w:r>
          </w:p>
        </w:tc>
        <w:tc>
          <w:tcPr>
            <w:tcW w:type="dxa" w:w="540"/>
          </w:tcPr>
          <w:p>
            <w:r>
              <w:t>0.73825</w:t>
            </w:r>
          </w:p>
        </w:tc>
        <w:tc>
          <w:tcPr>
            <w:tcW w:type="dxa" w:w="540"/>
          </w:tcPr>
          <w:p>
            <w:r>
              <w:t>0.80833</w:t>
            </w:r>
          </w:p>
        </w:tc>
        <w:tc>
          <w:tcPr>
            <w:tcW w:type="dxa" w:w="540"/>
          </w:tcPr>
          <w:p>
            <w:r>
              <w:t>0.82050</w:t>
            </w:r>
          </w:p>
        </w:tc>
        <w:tc>
          <w:tcPr>
            <w:tcW w:type="dxa" w:w="540"/>
          </w:tcPr>
          <w:p>
            <w:r>
              <w:t>0.80639</w:t>
            </w:r>
          </w:p>
        </w:tc>
        <w:tc>
          <w:tcPr>
            <w:tcW w:type="dxa" w:w="540"/>
          </w:tcPr>
          <w:p>
            <w:r>
              <w:t>2.03274</w:t>
            </w:r>
          </w:p>
        </w:tc>
        <w:tc>
          <w:tcPr>
            <w:tcW w:type="dxa" w:w="540"/>
          </w:tcPr>
          <w:p>
            <w:r>
              <w:t>1.56351</w:t>
            </w:r>
          </w:p>
        </w:tc>
        <w:tc>
          <w:tcPr>
            <w:tcW w:type="dxa" w:w="540"/>
          </w:tcPr>
          <w:p>
            <w:r>
              <w:t>1.58306</w:t>
            </w:r>
          </w:p>
        </w:tc>
        <w:tc>
          <w:tcPr>
            <w:tcW w:type="dxa" w:w="540"/>
          </w:tcPr>
          <w:p>
            <w:r>
              <w:t>0.00129</w:t>
            </w:r>
          </w:p>
        </w:tc>
        <w:tc>
          <w:tcPr>
            <w:tcW w:type="dxa" w:w="540"/>
          </w:tcPr>
          <w:p>
            <w:r>
              <w:t>0.00129</w:t>
            </w:r>
          </w:p>
        </w:tc>
        <w:tc>
          <w:tcPr>
            <w:tcW w:type="dxa" w:w="540"/>
          </w:tcPr>
          <w:p>
            <w:r>
              <w:t>0.00129</w:t>
            </w:r>
          </w:p>
        </w:tc>
        <w:tc>
          <w:tcPr>
            <w:tcW w:type="dxa" w:w="540"/>
          </w:tcPr>
          <w:p>
            <w:r>
              <w:t>0.80435</w:t>
            </w:r>
          </w:p>
        </w:tc>
      </w:tr>
      <w:tr>
        <w:tc>
          <w:tcPr>
            <w:tcW w:type="dxa" w:w="540"/>
          </w:tcPr>
          <w:p>
            <w:r>
              <w:t>25.00000</w:t>
            </w:r>
          </w:p>
        </w:tc>
        <w:tc>
          <w:tcPr>
            <w:tcW w:type="dxa" w:w="540"/>
          </w:tcPr>
          <w:p>
            <w:r>
              <w:t>795.68400</w:t>
            </w:r>
          </w:p>
        </w:tc>
        <w:tc>
          <w:tcPr>
            <w:tcW w:type="dxa" w:w="540"/>
          </w:tcPr>
          <w:p>
            <w:r>
              <w:t>1.58663</w:t>
            </w:r>
          </w:p>
        </w:tc>
        <w:tc>
          <w:tcPr>
            <w:tcW w:type="dxa" w:w="540"/>
          </w:tcPr>
          <w:p>
            <w:r>
              <w:t>1.22552</w:t>
            </w:r>
          </w:p>
        </w:tc>
        <w:tc>
          <w:tcPr>
            <w:tcW w:type="dxa" w:w="540"/>
          </w:tcPr>
          <w:p>
            <w:r>
              <w:t>1.35208</w:t>
            </w:r>
          </w:p>
        </w:tc>
        <w:tc>
          <w:tcPr>
            <w:tcW w:type="dxa" w:w="540"/>
          </w:tcPr>
          <w:p>
            <w:r>
              <w:t>0.73805</w:t>
            </w:r>
          </w:p>
        </w:tc>
        <w:tc>
          <w:tcPr>
            <w:tcW w:type="dxa" w:w="540"/>
          </w:tcPr>
          <w:p>
            <w:r>
              <w:t>0.79943</w:t>
            </w:r>
          </w:p>
        </w:tc>
        <w:tc>
          <w:tcPr>
            <w:tcW w:type="dxa" w:w="540"/>
          </w:tcPr>
          <w:p>
            <w:r>
              <w:t>0.82900</w:t>
            </w:r>
          </w:p>
        </w:tc>
        <w:tc>
          <w:tcPr>
            <w:tcW w:type="dxa" w:w="540"/>
          </w:tcPr>
          <w:p>
            <w:r>
              <w:t>0.81895</w:t>
            </w:r>
          </w:p>
        </w:tc>
        <w:tc>
          <w:tcPr>
            <w:tcW w:type="dxa" w:w="540"/>
          </w:tcPr>
          <w:p>
            <w:r>
              <w:t>1.99983</w:t>
            </w:r>
          </w:p>
        </w:tc>
        <w:tc>
          <w:tcPr>
            <w:tcW w:type="dxa" w:w="540"/>
          </w:tcPr>
          <w:p>
            <w:r>
              <w:t>1.52886</w:t>
            </w:r>
          </w:p>
        </w:tc>
        <w:tc>
          <w:tcPr>
            <w:tcW w:type="dxa" w:w="540"/>
          </w:tcPr>
          <w:p>
            <w:r>
              <w:t>1.56688</w:t>
            </w:r>
          </w:p>
        </w:tc>
        <w:tc>
          <w:tcPr>
            <w:tcW w:type="dxa" w:w="540"/>
          </w:tcPr>
          <w:p>
            <w:r>
              <w:t>0.00127</w:t>
            </w:r>
          </w:p>
        </w:tc>
        <w:tc>
          <w:tcPr>
            <w:tcW w:type="dxa" w:w="540"/>
          </w:tcPr>
          <w:p>
            <w:r>
              <w:t>0.00127</w:t>
            </w:r>
          </w:p>
        </w:tc>
        <w:tc>
          <w:tcPr>
            <w:tcW w:type="dxa" w:w="540"/>
          </w:tcPr>
          <w:p>
            <w:r>
              <w:t>0.00127</w:t>
            </w:r>
          </w:p>
        </w:tc>
        <w:tc>
          <w:tcPr>
            <w:tcW w:type="dxa" w:w="540"/>
          </w:tcPr>
          <w:p>
            <w:r>
              <w:t>0.79637</w:t>
            </w:r>
          </w:p>
        </w:tc>
      </w:tr>
      <w:tr>
        <w:tc>
          <w:tcPr>
            <w:tcW w:type="dxa" w:w="540"/>
          </w:tcPr>
          <w:p>
            <w:r>
              <w:t>26.00000</w:t>
            </w:r>
          </w:p>
        </w:tc>
        <w:tc>
          <w:tcPr>
            <w:tcW w:type="dxa" w:w="540"/>
          </w:tcPr>
          <w:p>
            <w:r>
              <w:t>829.15700</w:t>
            </w:r>
          </w:p>
        </w:tc>
        <w:tc>
          <w:tcPr>
            <w:tcW w:type="dxa" w:w="540"/>
          </w:tcPr>
          <w:p>
            <w:r>
              <w:t>1.59169</w:t>
            </w:r>
          </w:p>
        </w:tc>
        <w:tc>
          <w:tcPr>
            <w:tcW w:type="dxa" w:w="540"/>
          </w:tcPr>
          <w:p>
            <w:r>
              <w:t>1.22688</w:t>
            </w:r>
          </w:p>
        </w:tc>
        <w:tc>
          <w:tcPr>
            <w:tcW w:type="dxa" w:w="540"/>
          </w:tcPr>
          <w:p>
            <w:r>
              <w:t>1.35328</w:t>
            </w:r>
          </w:p>
        </w:tc>
        <w:tc>
          <w:tcPr>
            <w:tcW w:type="dxa" w:w="540"/>
          </w:tcPr>
          <w:p>
            <w:r>
              <w:t>0.71119</w:t>
            </w:r>
          </w:p>
        </w:tc>
        <w:tc>
          <w:tcPr>
            <w:tcW w:type="dxa" w:w="540"/>
          </w:tcPr>
          <w:p>
            <w:r>
              <w:t>0.82121</w:t>
            </w:r>
          </w:p>
        </w:tc>
        <w:tc>
          <w:tcPr>
            <w:tcW w:type="dxa" w:w="540"/>
          </w:tcPr>
          <w:p>
            <w:r>
              <w:t>0.81406</w:t>
            </w:r>
          </w:p>
        </w:tc>
        <w:tc>
          <w:tcPr>
            <w:tcW w:type="dxa" w:w="540"/>
          </w:tcPr>
          <w:p>
            <w:r>
              <w:t>0.80831</w:t>
            </w:r>
          </w:p>
        </w:tc>
        <w:tc>
          <w:tcPr>
            <w:tcW w:type="dxa" w:w="540"/>
          </w:tcPr>
          <w:p>
            <w:r>
              <w:t>2.00647</w:t>
            </w:r>
          </w:p>
        </w:tc>
        <w:tc>
          <w:tcPr>
            <w:tcW w:type="dxa" w:w="540"/>
          </w:tcPr>
          <w:p>
            <w:r>
              <w:t>1.59648</w:t>
            </w:r>
          </w:p>
        </w:tc>
        <w:tc>
          <w:tcPr>
            <w:tcW w:type="dxa" w:w="540"/>
          </w:tcPr>
          <w:p>
            <w:r>
              <w:t>1.57471</w:t>
            </w:r>
          </w:p>
        </w:tc>
        <w:tc>
          <w:tcPr>
            <w:tcW w:type="dxa" w:w="540"/>
          </w:tcPr>
          <w:p>
            <w:r>
              <w:t>0.00125</w:t>
            </w:r>
          </w:p>
        </w:tc>
        <w:tc>
          <w:tcPr>
            <w:tcW w:type="dxa" w:w="540"/>
          </w:tcPr>
          <w:p>
            <w:r>
              <w:t>0.00125</w:t>
            </w:r>
          </w:p>
        </w:tc>
        <w:tc>
          <w:tcPr>
            <w:tcW w:type="dxa" w:w="540"/>
          </w:tcPr>
          <w:p>
            <w:r>
              <w:t>0.00125</w:t>
            </w:r>
          </w:p>
        </w:tc>
        <w:tc>
          <w:tcPr>
            <w:tcW w:type="dxa" w:w="540"/>
          </w:tcPr>
          <w:p>
            <w:r>
              <w:t>0.75114</w:t>
            </w:r>
          </w:p>
        </w:tc>
      </w:tr>
      <w:tr>
        <w:tc>
          <w:tcPr>
            <w:tcW w:type="dxa" w:w="540"/>
          </w:tcPr>
          <w:p>
            <w:r>
              <w:t>27.00000</w:t>
            </w:r>
          </w:p>
        </w:tc>
        <w:tc>
          <w:tcPr>
            <w:tcW w:type="dxa" w:w="540"/>
          </w:tcPr>
          <w:p>
            <w:r>
              <w:t>860.62300</w:t>
            </w:r>
          </w:p>
        </w:tc>
        <w:tc>
          <w:tcPr>
            <w:tcW w:type="dxa" w:w="540"/>
          </w:tcPr>
          <w:p>
            <w:r>
              <w:t>1.57453</w:t>
            </w:r>
          </w:p>
        </w:tc>
        <w:tc>
          <w:tcPr>
            <w:tcW w:type="dxa" w:w="540"/>
          </w:tcPr>
          <w:p>
            <w:r>
              <w:t>1.22033</w:t>
            </w:r>
          </w:p>
        </w:tc>
        <w:tc>
          <w:tcPr>
            <w:tcW w:type="dxa" w:w="540"/>
          </w:tcPr>
          <w:p>
            <w:r>
              <w:t>1.33784</w:t>
            </w:r>
          </w:p>
        </w:tc>
        <w:tc>
          <w:tcPr>
            <w:tcW w:type="dxa" w:w="540"/>
          </w:tcPr>
          <w:p>
            <w:r>
              <w:t>0.73880</w:t>
            </w:r>
          </w:p>
        </w:tc>
        <w:tc>
          <w:tcPr>
            <w:tcW w:type="dxa" w:w="540"/>
          </w:tcPr>
          <w:p>
            <w:r>
              <w:t>0.80064</w:t>
            </w:r>
          </w:p>
        </w:tc>
        <w:tc>
          <w:tcPr>
            <w:tcW w:type="dxa" w:w="540"/>
          </w:tcPr>
          <w:p>
            <w:r>
              <w:t>0.83300</w:t>
            </w:r>
          </w:p>
        </w:tc>
        <w:tc>
          <w:tcPr>
            <w:tcW w:type="dxa" w:w="540"/>
          </w:tcPr>
          <w:p>
            <w:r>
              <w:t>0.83476</w:t>
            </w:r>
          </w:p>
        </w:tc>
        <w:tc>
          <w:tcPr>
            <w:tcW w:type="dxa" w:w="540"/>
          </w:tcPr>
          <w:p>
            <w:r>
              <w:t>1.93988</w:t>
            </w:r>
          </w:p>
        </w:tc>
        <w:tc>
          <w:tcPr>
            <w:tcW w:type="dxa" w:w="540"/>
          </w:tcPr>
          <w:p>
            <w:r>
              <w:t>1.51016</w:t>
            </w:r>
          </w:p>
        </w:tc>
        <w:tc>
          <w:tcPr>
            <w:tcW w:type="dxa" w:w="540"/>
          </w:tcPr>
          <w:p>
            <w:r>
              <w:t>1.52572</w:t>
            </w:r>
          </w:p>
        </w:tc>
        <w:tc>
          <w:tcPr>
            <w:tcW w:type="dxa" w:w="540"/>
          </w:tcPr>
          <w:p>
            <w:r>
              <w:t>0.00124</w:t>
            </w:r>
          </w:p>
        </w:tc>
        <w:tc>
          <w:tcPr>
            <w:tcW w:type="dxa" w:w="540"/>
          </w:tcPr>
          <w:p>
            <w:r>
              <w:t>0.00124</w:t>
            </w:r>
          </w:p>
        </w:tc>
        <w:tc>
          <w:tcPr>
            <w:tcW w:type="dxa" w:w="540"/>
          </w:tcPr>
          <w:p>
            <w:r>
              <w:t>0.00124</w:t>
            </w:r>
          </w:p>
        </w:tc>
        <w:tc>
          <w:tcPr>
            <w:tcW w:type="dxa" w:w="540"/>
          </w:tcPr>
          <w:p>
            <w:r>
              <w:t>0.79881</w:t>
            </w:r>
          </w:p>
        </w:tc>
      </w:tr>
      <w:tr>
        <w:tc>
          <w:tcPr>
            <w:tcW w:type="dxa" w:w="540"/>
          </w:tcPr>
          <w:p>
            <w:r>
              <w:t>28.00000</w:t>
            </w:r>
          </w:p>
        </w:tc>
        <w:tc>
          <w:tcPr>
            <w:tcW w:type="dxa" w:w="540"/>
          </w:tcPr>
          <w:p>
            <w:r>
              <w:t>892.48300</w:t>
            </w:r>
          </w:p>
        </w:tc>
        <w:tc>
          <w:tcPr>
            <w:tcW w:type="dxa" w:w="540"/>
          </w:tcPr>
          <w:p>
            <w:r>
              <w:t>1.54039</w:t>
            </w:r>
          </w:p>
        </w:tc>
        <w:tc>
          <w:tcPr>
            <w:tcW w:type="dxa" w:w="540"/>
          </w:tcPr>
          <w:p>
            <w:r>
              <w:t>1.16492</w:t>
            </w:r>
          </w:p>
        </w:tc>
        <w:tc>
          <w:tcPr>
            <w:tcW w:type="dxa" w:w="540"/>
          </w:tcPr>
          <w:p>
            <w:r>
              <w:t>1.31440</w:t>
            </w:r>
          </w:p>
        </w:tc>
        <w:tc>
          <w:tcPr>
            <w:tcW w:type="dxa" w:w="540"/>
          </w:tcPr>
          <w:p>
            <w:r>
              <w:t>0.73661</w:t>
            </w:r>
          </w:p>
        </w:tc>
        <w:tc>
          <w:tcPr>
            <w:tcW w:type="dxa" w:w="540"/>
          </w:tcPr>
          <w:p>
            <w:r>
              <w:t>0.81753</w:t>
            </w:r>
          </w:p>
        </w:tc>
        <w:tc>
          <w:tcPr>
            <w:tcW w:type="dxa" w:w="540"/>
          </w:tcPr>
          <w:p>
            <w:r>
              <w:t>0.83157</w:t>
            </w:r>
          </w:p>
        </w:tc>
        <w:tc>
          <w:tcPr>
            <w:tcW w:type="dxa" w:w="540"/>
          </w:tcPr>
          <w:p>
            <w:r>
              <w:t>0.82527</w:t>
            </w:r>
          </w:p>
        </w:tc>
        <w:tc>
          <w:tcPr>
            <w:tcW w:type="dxa" w:w="540"/>
          </w:tcPr>
          <w:p>
            <w:r>
              <w:t>2.03847</w:t>
            </w:r>
          </w:p>
        </w:tc>
        <w:tc>
          <w:tcPr>
            <w:tcW w:type="dxa" w:w="540"/>
          </w:tcPr>
          <w:p>
            <w:r>
              <w:t>1.43826</w:t>
            </w:r>
          </w:p>
        </w:tc>
        <w:tc>
          <w:tcPr>
            <w:tcW w:type="dxa" w:w="540"/>
          </w:tcPr>
          <w:p>
            <w:r>
              <w:t>1.57358</w:t>
            </w:r>
          </w:p>
        </w:tc>
        <w:tc>
          <w:tcPr>
            <w:tcW w:type="dxa" w:w="540"/>
          </w:tcPr>
          <w:p>
            <w:r>
              <w:t>0.00122</w:t>
            </w:r>
          </w:p>
        </w:tc>
        <w:tc>
          <w:tcPr>
            <w:tcW w:type="dxa" w:w="540"/>
          </w:tcPr>
          <w:p>
            <w:r>
              <w:t>0.00122</w:t>
            </w:r>
          </w:p>
        </w:tc>
        <w:tc>
          <w:tcPr>
            <w:tcW w:type="dxa" w:w="540"/>
          </w:tcPr>
          <w:p>
            <w:r>
              <w:t>0.00122</w:t>
            </w:r>
          </w:p>
        </w:tc>
        <w:tc>
          <w:tcPr>
            <w:tcW w:type="dxa" w:w="540"/>
          </w:tcPr>
          <w:p>
            <w:r>
              <w:t>0.80863</w:t>
            </w:r>
          </w:p>
        </w:tc>
      </w:tr>
      <w:tr>
        <w:tc>
          <w:tcPr>
            <w:tcW w:type="dxa" w:w="540"/>
          </w:tcPr>
          <w:p>
            <w:r>
              <w:t>29.00000</w:t>
            </w:r>
          </w:p>
        </w:tc>
        <w:tc>
          <w:tcPr>
            <w:tcW w:type="dxa" w:w="540"/>
          </w:tcPr>
          <w:p>
            <w:r>
              <w:t>922.79000</w:t>
            </w:r>
          </w:p>
        </w:tc>
        <w:tc>
          <w:tcPr>
            <w:tcW w:type="dxa" w:w="540"/>
          </w:tcPr>
          <w:p>
            <w:r>
              <w:t>1.54563</w:t>
            </w:r>
          </w:p>
        </w:tc>
        <w:tc>
          <w:tcPr>
            <w:tcW w:type="dxa" w:w="540"/>
          </w:tcPr>
          <w:p>
            <w:r>
              <w:t>1.17117</w:t>
            </w:r>
          </w:p>
        </w:tc>
        <w:tc>
          <w:tcPr>
            <w:tcW w:type="dxa" w:w="540"/>
          </w:tcPr>
          <w:p>
            <w:r>
              <w:t>1.30766</w:t>
            </w:r>
          </w:p>
        </w:tc>
        <w:tc>
          <w:tcPr>
            <w:tcW w:type="dxa" w:w="540"/>
          </w:tcPr>
          <w:p>
            <w:r>
              <w:t>0.71964</w:t>
            </w:r>
          </w:p>
        </w:tc>
        <w:tc>
          <w:tcPr>
            <w:tcW w:type="dxa" w:w="540"/>
          </w:tcPr>
          <w:p>
            <w:r>
              <w:t>0.81114</w:t>
            </w:r>
          </w:p>
        </w:tc>
        <w:tc>
          <w:tcPr>
            <w:tcW w:type="dxa" w:w="540"/>
          </w:tcPr>
          <w:p>
            <w:r>
              <w:t>0.81415</w:t>
            </w:r>
          </w:p>
        </w:tc>
        <w:tc>
          <w:tcPr>
            <w:tcW w:type="dxa" w:w="540"/>
          </w:tcPr>
          <w:p>
            <w:r>
              <w:t>0.79719</w:t>
            </w:r>
          </w:p>
        </w:tc>
        <w:tc>
          <w:tcPr>
            <w:tcW w:type="dxa" w:w="540"/>
          </w:tcPr>
          <w:p>
            <w:r>
              <w:t>2.07774</w:t>
            </w:r>
          </w:p>
        </w:tc>
        <w:tc>
          <w:tcPr>
            <w:tcW w:type="dxa" w:w="540"/>
          </w:tcPr>
          <w:p>
            <w:r>
              <w:t>1.56052</w:t>
            </w:r>
          </w:p>
        </w:tc>
        <w:tc>
          <w:tcPr>
            <w:tcW w:type="dxa" w:w="540"/>
          </w:tcPr>
          <w:p>
            <w:r>
              <w:t>1.61128</w:t>
            </w:r>
          </w:p>
        </w:tc>
        <w:tc>
          <w:tcPr>
            <w:tcW w:type="dxa" w:w="540"/>
          </w:tcPr>
          <w:p>
            <w:r>
              <w:t>0.00120</w:t>
            </w:r>
          </w:p>
        </w:tc>
        <w:tc>
          <w:tcPr>
            <w:tcW w:type="dxa" w:w="540"/>
          </w:tcPr>
          <w:p>
            <w:r>
              <w:t>0.00120</w:t>
            </w:r>
          </w:p>
        </w:tc>
        <w:tc>
          <w:tcPr>
            <w:tcW w:type="dxa" w:w="540"/>
          </w:tcPr>
          <w:p>
            <w:r>
              <w:t>0.00120</w:t>
            </w:r>
          </w:p>
        </w:tc>
        <w:tc>
          <w:tcPr>
            <w:tcW w:type="dxa" w:w="540"/>
          </w:tcPr>
          <w:p>
            <w:r>
              <w:t>0.76660</w:t>
            </w:r>
          </w:p>
        </w:tc>
      </w:tr>
      <w:tr>
        <w:tc>
          <w:tcPr>
            <w:tcW w:type="dxa" w:w="540"/>
          </w:tcPr>
          <w:p>
            <w:r>
              <w:t>30.00000</w:t>
            </w:r>
          </w:p>
        </w:tc>
        <w:tc>
          <w:tcPr>
            <w:tcW w:type="dxa" w:w="540"/>
          </w:tcPr>
          <w:p>
            <w:r>
              <w:t>952.70400</w:t>
            </w:r>
          </w:p>
        </w:tc>
        <w:tc>
          <w:tcPr>
            <w:tcW w:type="dxa" w:w="540"/>
          </w:tcPr>
          <w:p>
            <w:r>
              <w:t>1.53770</w:t>
            </w:r>
          </w:p>
        </w:tc>
        <w:tc>
          <w:tcPr>
            <w:tcW w:type="dxa" w:w="540"/>
          </w:tcPr>
          <w:p>
            <w:r>
              <w:t>1.16470</w:t>
            </w:r>
          </w:p>
        </w:tc>
        <w:tc>
          <w:tcPr>
            <w:tcW w:type="dxa" w:w="540"/>
          </w:tcPr>
          <w:p>
            <w:r>
              <w:t>1.31893</w:t>
            </w:r>
          </w:p>
        </w:tc>
        <w:tc>
          <w:tcPr>
            <w:tcW w:type="dxa" w:w="540"/>
          </w:tcPr>
          <w:p>
            <w:r>
              <w:t>0.72715</w:t>
            </w:r>
          </w:p>
        </w:tc>
        <w:tc>
          <w:tcPr>
            <w:tcW w:type="dxa" w:w="540"/>
          </w:tcPr>
          <w:p>
            <w:r>
              <w:t>0.80199</w:t>
            </w:r>
          </w:p>
        </w:tc>
        <w:tc>
          <w:tcPr>
            <w:tcW w:type="dxa" w:w="540"/>
          </w:tcPr>
          <w:p>
            <w:r>
              <w:t>0.82883</w:t>
            </w:r>
          </w:p>
        </w:tc>
        <w:tc>
          <w:tcPr>
            <w:tcW w:type="dxa" w:w="540"/>
          </w:tcPr>
          <w:p>
            <w:r>
              <w:t>0.82034</w:t>
            </w:r>
          </w:p>
        </w:tc>
        <w:tc>
          <w:tcPr>
            <w:tcW w:type="dxa" w:w="540"/>
          </w:tcPr>
          <w:p>
            <w:r>
              <w:t>2.05662</w:t>
            </w:r>
          </w:p>
        </w:tc>
        <w:tc>
          <w:tcPr>
            <w:tcW w:type="dxa" w:w="540"/>
          </w:tcPr>
          <w:p>
            <w:r>
              <w:t>1.54108</w:t>
            </w:r>
          </w:p>
        </w:tc>
        <w:tc>
          <w:tcPr>
            <w:tcW w:type="dxa" w:w="540"/>
          </w:tcPr>
          <w:p>
            <w:r>
              <w:t>1.60796</w:t>
            </w:r>
          </w:p>
        </w:tc>
        <w:tc>
          <w:tcPr>
            <w:tcW w:type="dxa" w:w="540"/>
          </w:tcPr>
          <w:p>
            <w:r>
              <w:t>0.00119</w:t>
            </w:r>
          </w:p>
        </w:tc>
        <w:tc>
          <w:tcPr>
            <w:tcW w:type="dxa" w:w="540"/>
          </w:tcPr>
          <w:p>
            <w:r>
              <w:t>0.00119</w:t>
            </w:r>
          </w:p>
        </w:tc>
        <w:tc>
          <w:tcPr>
            <w:tcW w:type="dxa" w:w="540"/>
          </w:tcPr>
          <w:p>
            <w:r>
              <w:t>0.00119</w:t>
            </w:r>
          </w:p>
        </w:tc>
        <w:tc>
          <w:tcPr>
            <w:tcW w:type="dxa" w:w="540"/>
          </w:tcPr>
          <w:p>
            <w:r>
              <w:t>0.77693</w:t>
            </w:r>
          </w:p>
        </w:tc>
      </w:tr>
      <w:tr>
        <w:tc>
          <w:tcPr>
            <w:tcW w:type="dxa" w:w="540"/>
          </w:tcPr>
          <w:p>
            <w:r>
              <w:t>31.00000</w:t>
            </w:r>
          </w:p>
        </w:tc>
        <w:tc>
          <w:tcPr>
            <w:tcW w:type="dxa" w:w="540"/>
          </w:tcPr>
          <w:p>
            <w:r>
              <w:t>984.12100</w:t>
            </w:r>
          </w:p>
        </w:tc>
        <w:tc>
          <w:tcPr>
            <w:tcW w:type="dxa" w:w="540"/>
          </w:tcPr>
          <w:p>
            <w:r>
              <w:t>1.51031</w:t>
            </w:r>
          </w:p>
        </w:tc>
        <w:tc>
          <w:tcPr>
            <w:tcW w:type="dxa" w:w="540"/>
          </w:tcPr>
          <w:p>
            <w:r>
              <w:t>1.12401</w:t>
            </w:r>
          </w:p>
        </w:tc>
        <w:tc>
          <w:tcPr>
            <w:tcW w:type="dxa" w:w="540"/>
          </w:tcPr>
          <w:p>
            <w:r>
              <w:t>1.29332</w:t>
            </w:r>
          </w:p>
        </w:tc>
        <w:tc>
          <w:tcPr>
            <w:tcW w:type="dxa" w:w="540"/>
          </w:tcPr>
          <w:p>
            <w:r>
              <w:t>0.73401</w:t>
            </w:r>
          </w:p>
        </w:tc>
        <w:tc>
          <w:tcPr>
            <w:tcW w:type="dxa" w:w="540"/>
          </w:tcPr>
          <w:p>
            <w:r>
              <w:t>0.83020</w:t>
            </w:r>
          </w:p>
        </w:tc>
        <w:tc>
          <w:tcPr>
            <w:tcW w:type="dxa" w:w="540"/>
          </w:tcPr>
          <w:p>
            <w:r>
              <w:t>0.83182</w:t>
            </w:r>
          </w:p>
        </w:tc>
        <w:tc>
          <w:tcPr>
            <w:tcW w:type="dxa" w:w="540"/>
          </w:tcPr>
          <w:p>
            <w:r>
              <w:t>0.80658</w:t>
            </w:r>
          </w:p>
        </w:tc>
        <w:tc>
          <w:tcPr>
            <w:tcW w:type="dxa" w:w="540"/>
          </w:tcPr>
          <w:p>
            <w:r>
              <w:t>2.15493</w:t>
            </w:r>
          </w:p>
        </w:tc>
        <w:tc>
          <w:tcPr>
            <w:tcW w:type="dxa" w:w="540"/>
          </w:tcPr>
          <w:p>
            <w:r>
              <w:t>1.54769</w:t>
            </w:r>
          </w:p>
        </w:tc>
        <w:tc>
          <w:tcPr>
            <w:tcW w:type="dxa" w:w="540"/>
          </w:tcPr>
          <w:p>
            <w:r>
              <w:t>1.67821</w:t>
            </w:r>
          </w:p>
        </w:tc>
        <w:tc>
          <w:tcPr>
            <w:tcW w:type="dxa" w:w="540"/>
          </w:tcPr>
          <w:p>
            <w:r>
              <w:t>0.00117</w:t>
            </w:r>
          </w:p>
        </w:tc>
        <w:tc>
          <w:tcPr>
            <w:tcW w:type="dxa" w:w="540"/>
          </w:tcPr>
          <w:p>
            <w:r>
              <w:t>0.00117</w:t>
            </w:r>
          </w:p>
        </w:tc>
        <w:tc>
          <w:tcPr>
            <w:tcW w:type="dxa" w:w="540"/>
          </w:tcPr>
          <w:p>
            <w:r>
              <w:t>0.00117</w:t>
            </w:r>
          </w:p>
        </w:tc>
        <w:tc>
          <w:tcPr>
            <w:tcW w:type="dxa" w:w="540"/>
          </w:tcPr>
          <w:p>
            <w:r>
              <w:t>0.81279</w:t>
            </w:r>
          </w:p>
        </w:tc>
      </w:tr>
      <w:tr>
        <w:tc>
          <w:tcPr>
            <w:tcW w:type="dxa" w:w="540"/>
          </w:tcPr>
          <w:p>
            <w:r>
              <w:t>32.00000</w:t>
            </w:r>
          </w:p>
        </w:tc>
        <w:tc>
          <w:tcPr>
            <w:tcW w:type="dxa" w:w="540"/>
          </w:tcPr>
          <w:p>
            <w:r>
              <w:t>1015.77000</w:t>
            </w:r>
          </w:p>
        </w:tc>
        <w:tc>
          <w:tcPr>
            <w:tcW w:type="dxa" w:w="540"/>
          </w:tcPr>
          <w:p>
            <w:r>
              <w:t>1.47937</w:t>
            </w:r>
          </w:p>
        </w:tc>
        <w:tc>
          <w:tcPr>
            <w:tcW w:type="dxa" w:w="540"/>
          </w:tcPr>
          <w:p>
            <w:r>
              <w:t>1.07730</w:t>
            </w:r>
          </w:p>
        </w:tc>
        <w:tc>
          <w:tcPr>
            <w:tcW w:type="dxa" w:w="540"/>
          </w:tcPr>
          <w:p>
            <w:r>
              <w:t>1.27227</w:t>
            </w:r>
          </w:p>
        </w:tc>
        <w:tc>
          <w:tcPr>
            <w:tcW w:type="dxa" w:w="540"/>
          </w:tcPr>
          <w:p>
            <w:r>
              <w:t>0.74169</w:t>
            </w:r>
          </w:p>
        </w:tc>
        <w:tc>
          <w:tcPr>
            <w:tcW w:type="dxa" w:w="540"/>
          </w:tcPr>
          <w:p>
            <w:r>
              <w:t>0.81712</w:t>
            </w:r>
          </w:p>
        </w:tc>
        <w:tc>
          <w:tcPr>
            <w:tcW w:type="dxa" w:w="540"/>
          </w:tcPr>
          <w:p>
            <w:r>
              <w:t>0.83625</w:t>
            </w:r>
          </w:p>
        </w:tc>
        <w:tc>
          <w:tcPr>
            <w:tcW w:type="dxa" w:w="540"/>
          </w:tcPr>
          <w:p>
            <w:r>
              <w:t>0.83727</w:t>
            </w:r>
          </w:p>
        </w:tc>
        <w:tc>
          <w:tcPr>
            <w:tcW w:type="dxa" w:w="540"/>
          </w:tcPr>
          <w:p>
            <w:r>
              <w:t>1.97242</w:t>
            </w:r>
          </w:p>
        </w:tc>
        <w:tc>
          <w:tcPr>
            <w:tcW w:type="dxa" w:w="540"/>
          </w:tcPr>
          <w:p>
            <w:r>
              <w:t>1.48621</w:t>
            </w:r>
          </w:p>
        </w:tc>
        <w:tc>
          <w:tcPr>
            <w:tcW w:type="dxa" w:w="540"/>
          </w:tcPr>
          <w:p>
            <w:r>
              <w:t>1.54961</w:t>
            </w:r>
          </w:p>
        </w:tc>
        <w:tc>
          <w:tcPr>
            <w:tcW w:type="dxa" w:w="540"/>
          </w:tcPr>
          <w:p>
            <w:r>
              <w:t>0.00116</w:t>
            </w:r>
          </w:p>
        </w:tc>
        <w:tc>
          <w:tcPr>
            <w:tcW w:type="dxa" w:w="540"/>
          </w:tcPr>
          <w:p>
            <w:r>
              <w:t>0.00116</w:t>
            </w:r>
          </w:p>
        </w:tc>
        <w:tc>
          <w:tcPr>
            <w:tcW w:type="dxa" w:w="540"/>
          </w:tcPr>
          <w:p>
            <w:r>
              <w:t>0.00116</w:t>
            </w:r>
          </w:p>
        </w:tc>
        <w:tc>
          <w:tcPr>
            <w:tcW w:type="dxa" w:w="540"/>
          </w:tcPr>
          <w:p>
            <w:r>
              <w:t>0.81833</w:t>
            </w:r>
          </w:p>
        </w:tc>
      </w:tr>
      <w:tr>
        <w:tc>
          <w:tcPr>
            <w:tcW w:type="dxa" w:w="540"/>
          </w:tcPr>
          <w:p>
            <w:r>
              <w:t>33.00000</w:t>
            </w:r>
          </w:p>
        </w:tc>
        <w:tc>
          <w:tcPr>
            <w:tcW w:type="dxa" w:w="540"/>
          </w:tcPr>
          <w:p>
            <w:r>
              <w:t>1049.62000</w:t>
            </w:r>
          </w:p>
        </w:tc>
        <w:tc>
          <w:tcPr>
            <w:tcW w:type="dxa" w:w="540"/>
          </w:tcPr>
          <w:p>
            <w:r>
              <w:t>1.48072</w:t>
            </w:r>
          </w:p>
        </w:tc>
        <w:tc>
          <w:tcPr>
            <w:tcW w:type="dxa" w:w="540"/>
          </w:tcPr>
          <w:p>
            <w:r>
              <w:t>1.04853</w:t>
            </w:r>
          </w:p>
        </w:tc>
        <w:tc>
          <w:tcPr>
            <w:tcW w:type="dxa" w:w="540"/>
          </w:tcPr>
          <w:p>
            <w:r>
              <w:t>1.27094</w:t>
            </w:r>
          </w:p>
        </w:tc>
        <w:tc>
          <w:tcPr>
            <w:tcW w:type="dxa" w:w="540"/>
          </w:tcPr>
          <w:p>
            <w:r>
              <w:t>0.72635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0.83931</w:t>
            </w:r>
          </w:p>
        </w:tc>
        <w:tc>
          <w:tcPr>
            <w:tcW w:type="dxa" w:w="540"/>
          </w:tcPr>
          <w:p>
            <w:r>
              <w:t>0.83105</w:t>
            </w:r>
          </w:p>
        </w:tc>
        <w:tc>
          <w:tcPr>
            <w:tcW w:type="dxa" w:w="540"/>
          </w:tcPr>
          <w:p>
            <w:r>
              <w:t>2.05879</w:t>
            </w:r>
          </w:p>
        </w:tc>
        <w:tc>
          <w:tcPr>
            <w:tcW w:type="dxa" w:w="540"/>
          </w:tcPr>
          <w:p>
            <w:r>
              <w:t>1.51716</w:t>
            </w:r>
          </w:p>
        </w:tc>
        <w:tc>
          <w:tcPr>
            <w:tcW w:type="dxa" w:w="540"/>
          </w:tcPr>
          <w:p>
            <w:r>
              <w:t>1.59794</w:t>
            </w:r>
          </w:p>
        </w:tc>
        <w:tc>
          <w:tcPr>
            <w:tcW w:type="dxa" w:w="540"/>
          </w:tcPr>
          <w:p>
            <w:r>
              <w:t>0.00114</w:t>
            </w:r>
          </w:p>
        </w:tc>
        <w:tc>
          <w:tcPr>
            <w:tcW w:type="dxa" w:w="540"/>
          </w:tcPr>
          <w:p>
            <w:r>
              <w:t>0.00114</w:t>
            </w:r>
          </w:p>
        </w:tc>
        <w:tc>
          <w:tcPr>
            <w:tcW w:type="dxa" w:w="540"/>
          </w:tcPr>
          <w:p>
            <w:r>
              <w:t>0.00114</w:t>
            </w:r>
          </w:p>
        </w:tc>
        <w:tc>
          <w:tcPr>
            <w:tcW w:type="dxa" w:w="540"/>
          </w:tcPr>
          <w:p>
            <w:r>
              <w:t>0.80796</w:t>
            </w:r>
          </w:p>
        </w:tc>
      </w:tr>
      <w:tr>
        <w:tc>
          <w:tcPr>
            <w:tcW w:type="dxa" w:w="540"/>
          </w:tcPr>
          <w:p>
            <w:r>
              <w:t>34.00000</w:t>
            </w:r>
          </w:p>
        </w:tc>
        <w:tc>
          <w:tcPr>
            <w:tcW w:type="dxa" w:w="540"/>
          </w:tcPr>
          <w:p>
            <w:r>
              <w:t>1079.58000</w:t>
            </w:r>
          </w:p>
        </w:tc>
        <w:tc>
          <w:tcPr>
            <w:tcW w:type="dxa" w:w="540"/>
          </w:tcPr>
          <w:p>
            <w:r>
              <w:t>1.46529</w:t>
            </w:r>
          </w:p>
        </w:tc>
        <w:tc>
          <w:tcPr>
            <w:tcW w:type="dxa" w:w="540"/>
          </w:tcPr>
          <w:p>
            <w:r>
              <w:t>1.06620</w:t>
            </w:r>
          </w:p>
        </w:tc>
        <w:tc>
          <w:tcPr>
            <w:tcW w:type="dxa" w:w="540"/>
          </w:tcPr>
          <w:p>
            <w:r>
              <w:t>1.26835</w:t>
            </w:r>
          </w:p>
        </w:tc>
        <w:tc>
          <w:tcPr>
            <w:tcW w:type="dxa" w:w="540"/>
          </w:tcPr>
          <w:p>
            <w:r>
              <w:t>0.73873</w:t>
            </w:r>
          </w:p>
        </w:tc>
        <w:tc>
          <w:tcPr>
            <w:tcW w:type="dxa" w:w="540"/>
          </w:tcPr>
          <w:p>
            <w:r>
              <w:t>0.79896</w:t>
            </w:r>
          </w:p>
        </w:tc>
        <w:tc>
          <w:tcPr>
            <w:tcW w:type="dxa" w:w="540"/>
          </w:tcPr>
          <w:p>
            <w:r>
              <w:t>0.82659</w:t>
            </w:r>
          </w:p>
        </w:tc>
        <w:tc>
          <w:tcPr>
            <w:tcW w:type="dxa" w:w="540"/>
          </w:tcPr>
          <w:p>
            <w:r>
              <w:t>0.82911</w:t>
            </w:r>
          </w:p>
        </w:tc>
        <w:tc>
          <w:tcPr>
            <w:tcW w:type="dxa" w:w="540"/>
          </w:tcPr>
          <w:p>
            <w:r>
              <w:t>2.05214</w:t>
            </w:r>
          </w:p>
        </w:tc>
        <w:tc>
          <w:tcPr>
            <w:tcW w:type="dxa" w:w="540"/>
          </w:tcPr>
          <w:p>
            <w:r>
              <w:t>1.54074</w:t>
            </w:r>
          </w:p>
        </w:tc>
        <w:tc>
          <w:tcPr>
            <w:tcW w:type="dxa" w:w="540"/>
          </w:tcPr>
          <w:p>
            <w:r>
              <w:t>1.61182</w:t>
            </w:r>
          </w:p>
        </w:tc>
        <w:tc>
          <w:tcPr>
            <w:tcW w:type="dxa" w:w="540"/>
          </w:tcPr>
          <w:p>
            <w:r>
              <w:t>0.00112</w:t>
            </w:r>
          </w:p>
        </w:tc>
        <w:tc>
          <w:tcPr>
            <w:tcW w:type="dxa" w:w="540"/>
          </w:tcPr>
          <w:p>
            <w:r>
              <w:t>0.00112</w:t>
            </w:r>
          </w:p>
        </w:tc>
        <w:tc>
          <w:tcPr>
            <w:tcW w:type="dxa" w:w="540"/>
          </w:tcPr>
          <w:p>
            <w:r>
              <w:t>0.00112</w:t>
            </w:r>
          </w:p>
        </w:tc>
        <w:tc>
          <w:tcPr>
            <w:tcW w:type="dxa" w:w="540"/>
          </w:tcPr>
          <w:p>
            <w:r>
              <w:t>0.79719</w:t>
            </w:r>
          </w:p>
        </w:tc>
      </w:tr>
      <w:tr>
        <w:tc>
          <w:tcPr>
            <w:tcW w:type="dxa" w:w="540"/>
          </w:tcPr>
          <w:p>
            <w:r>
              <w:t>35.00000</w:t>
            </w:r>
          </w:p>
        </w:tc>
        <w:tc>
          <w:tcPr>
            <w:tcW w:type="dxa" w:w="540"/>
          </w:tcPr>
          <w:p>
            <w:r>
              <w:t>1109.95000</w:t>
            </w:r>
          </w:p>
        </w:tc>
        <w:tc>
          <w:tcPr>
            <w:tcW w:type="dxa" w:w="540"/>
          </w:tcPr>
          <w:p>
            <w:r>
              <w:t>1.44985</w:t>
            </w:r>
          </w:p>
        </w:tc>
        <w:tc>
          <w:tcPr>
            <w:tcW w:type="dxa" w:w="540"/>
          </w:tcPr>
          <w:p>
            <w:r>
              <w:t>1.06121</w:t>
            </w:r>
          </w:p>
        </w:tc>
        <w:tc>
          <w:tcPr>
            <w:tcW w:type="dxa" w:w="540"/>
          </w:tcPr>
          <w:p>
            <w:r>
              <w:t>1.26547</w:t>
            </w:r>
          </w:p>
        </w:tc>
        <w:tc>
          <w:tcPr>
            <w:tcW w:type="dxa" w:w="540"/>
          </w:tcPr>
          <w:p>
            <w:r>
              <w:t>0.74131</w:t>
            </w:r>
          </w:p>
        </w:tc>
        <w:tc>
          <w:tcPr>
            <w:tcW w:type="dxa" w:w="540"/>
          </w:tcPr>
          <w:p>
            <w:r>
              <w:t>0.79777</w:t>
            </w:r>
          </w:p>
        </w:tc>
        <w:tc>
          <w:tcPr>
            <w:tcW w:type="dxa" w:w="540"/>
          </w:tcPr>
          <w:p>
            <w:r>
              <w:t>0.82222</w:t>
            </w:r>
          </w:p>
        </w:tc>
        <w:tc>
          <w:tcPr>
            <w:tcW w:type="dxa" w:w="540"/>
          </w:tcPr>
          <w:p>
            <w:r>
              <w:t>0.81271</w:t>
            </w:r>
          </w:p>
        </w:tc>
        <w:tc>
          <w:tcPr>
            <w:tcW w:type="dxa" w:w="540"/>
          </w:tcPr>
          <w:p>
            <w:r>
              <w:t>2.05058</w:t>
            </w:r>
          </w:p>
        </w:tc>
        <w:tc>
          <w:tcPr>
            <w:tcW w:type="dxa" w:w="540"/>
          </w:tcPr>
          <w:p>
            <w:r>
              <w:t>1.56743</w:t>
            </w:r>
          </w:p>
        </w:tc>
        <w:tc>
          <w:tcPr>
            <w:tcW w:type="dxa" w:w="540"/>
          </w:tcPr>
          <w:p>
            <w:r>
              <w:t>1.59838</w:t>
            </w:r>
          </w:p>
        </w:tc>
        <w:tc>
          <w:tcPr>
            <w:tcW w:type="dxa" w:w="540"/>
          </w:tcPr>
          <w:p>
            <w:r>
              <w:t>0.00111</w:t>
            </w:r>
          </w:p>
        </w:tc>
        <w:tc>
          <w:tcPr>
            <w:tcW w:type="dxa" w:w="540"/>
          </w:tcPr>
          <w:p>
            <w:r>
              <w:t>0.00111</w:t>
            </w:r>
          </w:p>
        </w:tc>
        <w:tc>
          <w:tcPr>
            <w:tcW w:type="dxa" w:w="540"/>
          </w:tcPr>
          <w:p>
            <w:r>
              <w:t>0.00111</w:t>
            </w:r>
          </w:p>
        </w:tc>
        <w:tc>
          <w:tcPr>
            <w:tcW w:type="dxa" w:w="540"/>
          </w:tcPr>
          <w:p>
            <w:r>
              <w:t>0.80079</w:t>
            </w:r>
          </w:p>
        </w:tc>
      </w:tr>
      <w:tr>
        <w:tc>
          <w:tcPr>
            <w:tcW w:type="dxa" w:w="540"/>
          </w:tcPr>
          <w:p>
            <w:r>
              <w:t>36.00000</w:t>
            </w:r>
          </w:p>
        </w:tc>
        <w:tc>
          <w:tcPr>
            <w:tcW w:type="dxa" w:w="540"/>
          </w:tcPr>
          <w:p>
            <w:r>
              <w:t>1140.64000</w:t>
            </w:r>
          </w:p>
        </w:tc>
        <w:tc>
          <w:tcPr>
            <w:tcW w:type="dxa" w:w="540"/>
          </w:tcPr>
          <w:p>
            <w:r>
              <w:t>1.46931</w:t>
            </w:r>
          </w:p>
        </w:tc>
        <w:tc>
          <w:tcPr>
            <w:tcW w:type="dxa" w:w="540"/>
          </w:tcPr>
          <w:p>
            <w:r>
              <w:t>1.06292</w:t>
            </w:r>
          </w:p>
        </w:tc>
        <w:tc>
          <w:tcPr>
            <w:tcW w:type="dxa" w:w="540"/>
          </w:tcPr>
          <w:p>
            <w:r>
              <w:t>1.27288</w:t>
            </w:r>
          </w:p>
        </w:tc>
        <w:tc>
          <w:tcPr>
            <w:tcW w:type="dxa" w:w="540"/>
          </w:tcPr>
          <w:p>
            <w:r>
              <w:t>0.74820</w:t>
            </w:r>
          </w:p>
        </w:tc>
        <w:tc>
          <w:tcPr>
            <w:tcW w:type="dxa" w:w="540"/>
          </w:tcPr>
          <w:p>
            <w:r>
              <w:t>0.83250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1.94265</w:t>
            </w:r>
          </w:p>
        </w:tc>
        <w:tc>
          <w:tcPr>
            <w:tcW w:type="dxa" w:w="540"/>
          </w:tcPr>
          <w:p>
            <w:r>
              <w:t>1.44702</w:t>
            </w:r>
          </w:p>
        </w:tc>
        <w:tc>
          <w:tcPr>
            <w:tcW w:type="dxa" w:w="540"/>
          </w:tcPr>
          <w:p>
            <w:r>
              <w:t>1.53326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0.84375</w:t>
            </w:r>
          </w:p>
        </w:tc>
      </w:tr>
      <w:tr>
        <w:tc>
          <w:tcPr>
            <w:tcW w:type="dxa" w:w="540"/>
          </w:tcPr>
          <w:p>
            <w:r>
              <w:t>37.00000</w:t>
            </w:r>
          </w:p>
        </w:tc>
        <w:tc>
          <w:tcPr>
            <w:tcW w:type="dxa" w:w="540"/>
          </w:tcPr>
          <w:p>
            <w:r>
              <w:t>1172.05000</w:t>
            </w:r>
          </w:p>
        </w:tc>
        <w:tc>
          <w:tcPr>
            <w:tcW w:type="dxa" w:w="540"/>
          </w:tcPr>
          <w:p>
            <w:r>
              <w:t>1.43911</w:t>
            </w:r>
          </w:p>
        </w:tc>
        <w:tc>
          <w:tcPr>
            <w:tcW w:type="dxa" w:w="540"/>
          </w:tcPr>
          <w:p>
            <w:r>
              <w:t>1.06121</w:t>
            </w:r>
          </w:p>
        </w:tc>
        <w:tc>
          <w:tcPr>
            <w:tcW w:type="dxa" w:w="540"/>
          </w:tcPr>
          <w:p>
            <w:r>
              <w:t>1.25341</w:t>
            </w:r>
          </w:p>
        </w:tc>
        <w:tc>
          <w:tcPr>
            <w:tcW w:type="dxa" w:w="540"/>
          </w:tcPr>
          <w:p>
            <w:r>
              <w:t>0.73730</w:t>
            </w:r>
          </w:p>
        </w:tc>
        <w:tc>
          <w:tcPr>
            <w:tcW w:type="dxa" w:w="540"/>
          </w:tcPr>
          <w:p>
            <w:r>
              <w:t>0.78829</w:t>
            </w:r>
          </w:p>
        </w:tc>
        <w:tc>
          <w:tcPr>
            <w:tcW w:type="dxa" w:w="540"/>
          </w:tcPr>
          <w:p>
            <w:r>
              <w:t>0.82134</w:t>
            </w:r>
          </w:p>
        </w:tc>
        <w:tc>
          <w:tcPr>
            <w:tcW w:type="dxa" w:w="540"/>
          </w:tcPr>
          <w:p>
            <w:r>
              <w:t>0.81521</w:t>
            </w:r>
          </w:p>
        </w:tc>
        <w:tc>
          <w:tcPr>
            <w:tcW w:type="dxa" w:w="540"/>
          </w:tcPr>
          <w:p>
            <w:r>
              <w:t>2.03110</w:t>
            </w:r>
          </w:p>
        </w:tc>
        <w:tc>
          <w:tcPr>
            <w:tcW w:type="dxa" w:w="540"/>
          </w:tcPr>
          <w:p>
            <w:r>
              <w:t>1.53584</w:t>
            </w:r>
          </w:p>
        </w:tc>
        <w:tc>
          <w:tcPr>
            <w:tcW w:type="dxa" w:w="540"/>
          </w:tcPr>
          <w:p>
            <w:r>
              <w:t>1.59659</w:t>
            </w:r>
          </w:p>
        </w:tc>
        <w:tc>
          <w:tcPr>
            <w:tcW w:type="dxa" w:w="540"/>
          </w:tcPr>
          <w:p>
            <w:r>
              <w:t>0.00107</w:t>
            </w:r>
          </w:p>
        </w:tc>
        <w:tc>
          <w:tcPr>
            <w:tcW w:type="dxa" w:w="540"/>
          </w:tcPr>
          <w:p>
            <w:r>
              <w:t>0.00107</w:t>
            </w:r>
          </w:p>
        </w:tc>
        <w:tc>
          <w:tcPr>
            <w:tcW w:type="dxa" w:w="540"/>
          </w:tcPr>
          <w:p>
            <w:r>
              <w:t>0.00107</w:t>
            </w:r>
          </w:p>
        </w:tc>
        <w:tc>
          <w:tcPr>
            <w:tcW w:type="dxa" w:w="540"/>
          </w:tcPr>
          <w:p>
            <w:r>
              <w:t>0.78511</w:t>
            </w:r>
          </w:p>
        </w:tc>
      </w:tr>
      <w:tr>
        <w:tc>
          <w:tcPr>
            <w:tcW w:type="dxa" w:w="540"/>
          </w:tcPr>
          <w:p>
            <w:r>
              <w:t>38.00000</w:t>
            </w:r>
          </w:p>
        </w:tc>
        <w:tc>
          <w:tcPr>
            <w:tcW w:type="dxa" w:w="540"/>
          </w:tcPr>
          <w:p>
            <w:r>
              <w:t>1202.86000</w:t>
            </w:r>
          </w:p>
        </w:tc>
        <w:tc>
          <w:tcPr>
            <w:tcW w:type="dxa" w:w="540"/>
          </w:tcPr>
          <w:p>
            <w:r>
              <w:t>1.42278</w:t>
            </w:r>
          </w:p>
        </w:tc>
        <w:tc>
          <w:tcPr>
            <w:tcW w:type="dxa" w:w="540"/>
          </w:tcPr>
          <w:p>
            <w:r>
              <w:t>1.00362</w:t>
            </w:r>
          </w:p>
        </w:tc>
        <w:tc>
          <w:tcPr>
            <w:tcW w:type="dxa" w:w="540"/>
          </w:tcPr>
          <w:p>
            <w:r>
              <w:t>1.24886</w:t>
            </w:r>
          </w:p>
        </w:tc>
        <w:tc>
          <w:tcPr>
            <w:tcW w:type="dxa" w:w="540"/>
          </w:tcPr>
          <w:p>
            <w:r>
              <w:t>0.73345</w:t>
            </w:r>
          </w:p>
        </w:tc>
        <w:tc>
          <w:tcPr>
            <w:tcW w:type="dxa" w:w="540"/>
          </w:tcPr>
          <w:p>
            <w:r>
              <w:t>0.77861</w:t>
            </w:r>
          </w:p>
        </w:tc>
        <w:tc>
          <w:tcPr>
            <w:tcW w:type="dxa" w:w="540"/>
          </w:tcPr>
          <w:p>
            <w:r>
              <w:t>0.79834</w:t>
            </w:r>
          </w:p>
        </w:tc>
        <w:tc>
          <w:tcPr>
            <w:tcW w:type="dxa" w:w="540"/>
          </w:tcPr>
          <w:p>
            <w:r>
              <w:t>0.79726</w:t>
            </w:r>
          </w:p>
        </w:tc>
        <w:tc>
          <w:tcPr>
            <w:tcW w:type="dxa" w:w="540"/>
          </w:tcPr>
          <w:p>
            <w:r>
              <w:t>2.04226</w:t>
            </w:r>
          </w:p>
        </w:tc>
        <w:tc>
          <w:tcPr>
            <w:tcW w:type="dxa" w:w="540"/>
          </w:tcPr>
          <w:p>
            <w:r>
              <w:t>1.65644</w:t>
            </w:r>
          </w:p>
        </w:tc>
        <w:tc>
          <w:tcPr>
            <w:tcW w:type="dxa" w:w="540"/>
          </w:tcPr>
          <w:p>
            <w:r>
              <w:t>1.61388</w:t>
            </w:r>
          </w:p>
        </w:tc>
        <w:tc>
          <w:tcPr>
            <w:tcW w:type="dxa" w:w="540"/>
          </w:tcPr>
          <w:p>
            <w:r>
              <w:t>0.00106</w:t>
            </w:r>
          </w:p>
        </w:tc>
        <w:tc>
          <w:tcPr>
            <w:tcW w:type="dxa" w:w="540"/>
          </w:tcPr>
          <w:p>
            <w:r>
              <w:t>0.00106</w:t>
            </w:r>
          </w:p>
        </w:tc>
        <w:tc>
          <w:tcPr>
            <w:tcW w:type="dxa" w:w="540"/>
          </w:tcPr>
          <w:p>
            <w:r>
              <w:t>0.00106</w:t>
            </w:r>
          </w:p>
        </w:tc>
        <w:tc>
          <w:tcPr>
            <w:tcW w:type="dxa" w:w="540"/>
          </w:tcPr>
          <w:p>
            <w:r>
              <w:t>0.76952</w:t>
            </w:r>
          </w:p>
        </w:tc>
      </w:tr>
      <w:tr>
        <w:tc>
          <w:tcPr>
            <w:tcW w:type="dxa" w:w="540"/>
          </w:tcPr>
          <w:p>
            <w:r>
              <w:t>39.00000</w:t>
            </w:r>
          </w:p>
        </w:tc>
        <w:tc>
          <w:tcPr>
            <w:tcW w:type="dxa" w:w="540"/>
          </w:tcPr>
          <w:p>
            <w:r>
              <w:t>1232.68000</w:t>
            </w:r>
          </w:p>
        </w:tc>
        <w:tc>
          <w:tcPr>
            <w:tcW w:type="dxa" w:w="540"/>
          </w:tcPr>
          <w:p>
            <w:r>
              <w:t>1.40763</w:t>
            </w:r>
          </w:p>
        </w:tc>
        <w:tc>
          <w:tcPr>
            <w:tcW w:type="dxa" w:w="540"/>
          </w:tcPr>
          <w:p>
            <w:r>
              <w:t>0.99080</w:t>
            </w:r>
          </w:p>
        </w:tc>
        <w:tc>
          <w:tcPr>
            <w:tcW w:type="dxa" w:w="540"/>
          </w:tcPr>
          <w:p>
            <w:r>
              <w:t>1.22938</w:t>
            </w:r>
          </w:p>
        </w:tc>
        <w:tc>
          <w:tcPr>
            <w:tcW w:type="dxa" w:w="540"/>
          </w:tcPr>
          <w:p>
            <w:r>
              <w:t>0.74107</w:t>
            </w:r>
          </w:p>
        </w:tc>
        <w:tc>
          <w:tcPr>
            <w:tcW w:type="dxa" w:w="540"/>
          </w:tcPr>
          <w:p>
            <w:r>
              <w:t>0.81762</w:t>
            </w:r>
          </w:p>
        </w:tc>
        <w:tc>
          <w:tcPr>
            <w:tcW w:type="dxa" w:w="540"/>
          </w:tcPr>
          <w:p>
            <w:r>
              <w:t>0.83306</w:t>
            </w:r>
          </w:p>
        </w:tc>
        <w:tc>
          <w:tcPr>
            <w:tcW w:type="dxa" w:w="540"/>
          </w:tcPr>
          <w:p>
            <w:r>
              <w:t>0.82750</w:t>
            </w:r>
          </w:p>
        </w:tc>
        <w:tc>
          <w:tcPr>
            <w:tcW w:type="dxa" w:w="540"/>
          </w:tcPr>
          <w:p>
            <w:r>
              <w:t>1.99362</w:t>
            </w:r>
          </w:p>
        </w:tc>
        <w:tc>
          <w:tcPr>
            <w:tcW w:type="dxa" w:w="540"/>
          </w:tcPr>
          <w:p>
            <w:r>
              <w:t>1.55277</w:t>
            </w:r>
          </w:p>
        </w:tc>
        <w:tc>
          <w:tcPr>
            <w:tcW w:type="dxa" w:w="540"/>
          </w:tcPr>
          <w:p>
            <w:r>
              <w:t>1.57688</w:t>
            </w:r>
          </w:p>
        </w:tc>
        <w:tc>
          <w:tcPr>
            <w:tcW w:type="dxa" w:w="540"/>
          </w:tcPr>
          <w:p>
            <w:r>
              <w:t>0.00104</w:t>
            </w:r>
          </w:p>
        </w:tc>
        <w:tc>
          <w:tcPr>
            <w:tcW w:type="dxa" w:w="540"/>
          </w:tcPr>
          <w:p>
            <w:r>
              <w:t>0.00104</w:t>
            </w:r>
          </w:p>
        </w:tc>
        <w:tc>
          <w:tcPr>
            <w:tcW w:type="dxa" w:w="540"/>
          </w:tcPr>
          <w:p>
            <w:r>
              <w:t>0.00104</w:t>
            </w:r>
          </w:p>
        </w:tc>
        <w:tc>
          <w:tcPr>
            <w:tcW w:type="dxa" w:w="540"/>
          </w:tcPr>
          <w:p>
            <w:r>
              <w:t>0.81757</w:t>
            </w:r>
          </w:p>
        </w:tc>
      </w:tr>
      <w:tr>
        <w:tc>
          <w:tcPr>
            <w:tcW w:type="dxa" w:w="540"/>
          </w:tcPr>
          <w:p>
            <w:r>
              <w:t>40.00000</w:t>
            </w:r>
          </w:p>
        </w:tc>
        <w:tc>
          <w:tcPr>
            <w:tcW w:type="dxa" w:w="540"/>
          </w:tcPr>
          <w:p>
            <w:r>
              <w:t>1266.59000</w:t>
            </w:r>
          </w:p>
        </w:tc>
        <w:tc>
          <w:tcPr>
            <w:tcW w:type="dxa" w:w="540"/>
          </w:tcPr>
          <w:p>
            <w:r>
              <w:t>1.41636</w:t>
            </w:r>
          </w:p>
        </w:tc>
        <w:tc>
          <w:tcPr>
            <w:tcW w:type="dxa" w:w="540"/>
          </w:tcPr>
          <w:p>
            <w:r>
              <w:t>1.00608</w:t>
            </w:r>
          </w:p>
        </w:tc>
        <w:tc>
          <w:tcPr>
            <w:tcW w:type="dxa" w:w="540"/>
          </w:tcPr>
          <w:p>
            <w:r>
              <w:t>1.24696</w:t>
            </w:r>
          </w:p>
        </w:tc>
        <w:tc>
          <w:tcPr>
            <w:tcW w:type="dxa" w:w="540"/>
          </w:tcPr>
          <w:p>
            <w:r>
              <w:t>0.72560</w:t>
            </w:r>
          </w:p>
        </w:tc>
        <w:tc>
          <w:tcPr>
            <w:tcW w:type="dxa" w:w="540"/>
          </w:tcPr>
          <w:p>
            <w:r>
              <w:t>0.81167</w:t>
            </w:r>
          </w:p>
        </w:tc>
        <w:tc>
          <w:tcPr>
            <w:tcW w:type="dxa" w:w="540"/>
          </w:tcPr>
          <w:p>
            <w:r>
              <w:t>0.81390</w:t>
            </w:r>
          </w:p>
        </w:tc>
        <w:tc>
          <w:tcPr>
            <w:tcW w:type="dxa" w:w="540"/>
          </w:tcPr>
          <w:p>
            <w:r>
              <w:t>0.77252</w:t>
            </w:r>
          </w:p>
        </w:tc>
        <w:tc>
          <w:tcPr>
            <w:tcW w:type="dxa" w:w="540"/>
          </w:tcPr>
          <w:p>
            <w:r>
              <w:t>2.34452</w:t>
            </w:r>
          </w:p>
        </w:tc>
        <w:tc>
          <w:tcPr>
            <w:tcW w:type="dxa" w:w="540"/>
          </w:tcPr>
          <w:p>
            <w:r>
              <w:t>1.66387</w:t>
            </w:r>
          </w:p>
        </w:tc>
        <w:tc>
          <w:tcPr>
            <w:tcW w:type="dxa" w:w="540"/>
          </w:tcPr>
          <w:p>
            <w:r>
              <w:t>1.80818</w:t>
            </w:r>
          </w:p>
        </w:tc>
        <w:tc>
          <w:tcPr>
            <w:tcW w:type="dxa" w:w="540"/>
          </w:tcPr>
          <w:p>
            <w:r>
              <w:t>0.00102</w:t>
            </w:r>
          </w:p>
        </w:tc>
        <w:tc>
          <w:tcPr>
            <w:tcW w:type="dxa" w:w="540"/>
          </w:tcPr>
          <w:p>
            <w:r>
              <w:t>0.00102</w:t>
            </w:r>
          </w:p>
        </w:tc>
        <w:tc>
          <w:tcPr>
            <w:tcW w:type="dxa" w:w="540"/>
          </w:tcPr>
          <w:p>
            <w:r>
              <w:t>0.00102</w:t>
            </w:r>
          </w:p>
        </w:tc>
        <w:tc>
          <w:tcPr>
            <w:tcW w:type="dxa" w:w="540"/>
          </w:tcPr>
          <w:p>
            <w:r>
              <w:t>0.78073</w:t>
            </w:r>
          </w:p>
        </w:tc>
      </w:tr>
      <w:tr>
        <w:tc>
          <w:tcPr>
            <w:tcW w:type="dxa" w:w="540"/>
          </w:tcPr>
          <w:p>
            <w:r>
              <w:t>41.00000</w:t>
            </w:r>
          </w:p>
        </w:tc>
        <w:tc>
          <w:tcPr>
            <w:tcW w:type="dxa" w:w="540"/>
          </w:tcPr>
          <w:p>
            <w:r>
              <w:t>1297.88000</w:t>
            </w:r>
          </w:p>
        </w:tc>
        <w:tc>
          <w:tcPr>
            <w:tcW w:type="dxa" w:w="540"/>
          </w:tcPr>
          <w:p>
            <w:r>
              <w:t>1.39860</w:t>
            </w:r>
          </w:p>
        </w:tc>
        <w:tc>
          <w:tcPr>
            <w:tcW w:type="dxa" w:w="540"/>
          </w:tcPr>
          <w:p>
            <w:r>
              <w:t>1.00034</w:t>
            </w:r>
          </w:p>
        </w:tc>
        <w:tc>
          <w:tcPr>
            <w:tcW w:type="dxa" w:w="540"/>
          </w:tcPr>
          <w:p>
            <w:r>
              <w:t>1.24442</w:t>
            </w:r>
          </w:p>
        </w:tc>
        <w:tc>
          <w:tcPr>
            <w:tcW w:type="dxa" w:w="540"/>
          </w:tcPr>
          <w:p>
            <w:r>
              <w:t>0.75220</w:t>
            </w:r>
          </w:p>
        </w:tc>
        <w:tc>
          <w:tcPr>
            <w:tcW w:type="dxa" w:w="540"/>
          </w:tcPr>
          <w:p>
            <w:r>
              <w:t>0.79389</w:t>
            </w:r>
          </w:p>
        </w:tc>
        <w:tc>
          <w:tcPr>
            <w:tcW w:type="dxa" w:w="540"/>
          </w:tcPr>
          <w:p>
            <w:r>
              <w:t>0.83199</w:t>
            </w:r>
          </w:p>
        </w:tc>
        <w:tc>
          <w:tcPr>
            <w:tcW w:type="dxa" w:w="540"/>
          </w:tcPr>
          <w:p>
            <w:r>
              <w:t>0.80479</w:t>
            </w:r>
          </w:p>
        </w:tc>
        <w:tc>
          <w:tcPr>
            <w:tcW w:type="dxa" w:w="540"/>
          </w:tcPr>
          <w:p>
            <w:r>
              <w:t>2.14440</w:t>
            </w:r>
          </w:p>
        </w:tc>
        <w:tc>
          <w:tcPr>
            <w:tcW w:type="dxa" w:w="540"/>
          </w:tcPr>
          <w:p>
            <w:r>
              <w:t>1.49234</w:t>
            </w:r>
          </w:p>
        </w:tc>
        <w:tc>
          <w:tcPr>
            <w:tcW w:type="dxa" w:w="540"/>
          </w:tcPr>
          <w:p>
            <w:r>
              <w:t>1.66398</w:t>
            </w:r>
          </w:p>
        </w:tc>
        <w:tc>
          <w:tcPr>
            <w:tcW w:type="dxa" w:w="540"/>
          </w:tcPr>
          <w:p>
            <w:r>
              <w:t>0.00101</w:t>
            </w:r>
          </w:p>
        </w:tc>
        <w:tc>
          <w:tcPr>
            <w:tcW w:type="dxa" w:w="540"/>
          </w:tcPr>
          <w:p>
            <w:r>
              <w:t>0.00101</w:t>
            </w:r>
          </w:p>
        </w:tc>
        <w:tc>
          <w:tcPr>
            <w:tcW w:type="dxa" w:w="540"/>
          </w:tcPr>
          <w:p>
            <w:r>
              <w:t>0.00101</w:t>
            </w:r>
          </w:p>
        </w:tc>
        <w:tc>
          <w:tcPr>
            <w:tcW w:type="dxa" w:w="540"/>
          </w:tcPr>
          <w:p>
            <w:r>
              <w:t>0.81513</w:t>
            </w:r>
          </w:p>
        </w:tc>
      </w:tr>
      <w:tr>
        <w:tc>
          <w:tcPr>
            <w:tcW w:type="dxa" w:w="540"/>
          </w:tcPr>
          <w:p>
            <w:r>
              <w:t>42.00000</w:t>
            </w:r>
          </w:p>
        </w:tc>
        <w:tc>
          <w:tcPr>
            <w:tcW w:type="dxa" w:w="540"/>
          </w:tcPr>
          <w:p>
            <w:r>
              <w:t>1328.37000</w:t>
            </w:r>
          </w:p>
        </w:tc>
        <w:tc>
          <w:tcPr>
            <w:tcW w:type="dxa" w:w="540"/>
          </w:tcPr>
          <w:p>
            <w:r>
              <w:t>1.39474</w:t>
            </w:r>
          </w:p>
        </w:tc>
        <w:tc>
          <w:tcPr>
            <w:tcW w:type="dxa" w:w="540"/>
          </w:tcPr>
          <w:p>
            <w:r>
              <w:t>0.97313</w:t>
            </w:r>
          </w:p>
        </w:tc>
        <w:tc>
          <w:tcPr>
            <w:tcW w:type="dxa" w:w="540"/>
          </w:tcPr>
          <w:p>
            <w:r>
              <w:t>1.21848</w:t>
            </w:r>
          </w:p>
        </w:tc>
        <w:tc>
          <w:tcPr>
            <w:tcW w:type="dxa" w:w="540"/>
          </w:tcPr>
          <w:p>
            <w:r>
              <w:t>0.73692</w:t>
            </w:r>
          </w:p>
        </w:tc>
        <w:tc>
          <w:tcPr>
            <w:tcW w:type="dxa" w:w="540"/>
          </w:tcPr>
          <w:p>
            <w:r>
              <w:t>0.80177</w:t>
            </w:r>
          </w:p>
        </w:tc>
        <w:tc>
          <w:tcPr>
            <w:tcW w:type="dxa" w:w="540"/>
          </w:tcPr>
          <w:p>
            <w:r>
              <w:t>0.81841</w:t>
            </w:r>
          </w:p>
        </w:tc>
        <w:tc>
          <w:tcPr>
            <w:tcW w:type="dxa" w:w="540"/>
          </w:tcPr>
          <w:p>
            <w:r>
              <w:t>0.80544</w:t>
            </w:r>
          </w:p>
        </w:tc>
        <w:tc>
          <w:tcPr>
            <w:tcW w:type="dxa" w:w="540"/>
          </w:tcPr>
          <w:p>
            <w:r>
              <w:t>2.10968</w:t>
            </w:r>
          </w:p>
        </w:tc>
        <w:tc>
          <w:tcPr>
            <w:tcW w:type="dxa" w:w="540"/>
          </w:tcPr>
          <w:p>
            <w:r>
              <w:t>1.61821</w:t>
            </w:r>
          </w:p>
        </w:tc>
        <w:tc>
          <w:tcPr>
            <w:tcW w:type="dxa" w:w="540"/>
          </w:tcPr>
          <w:p>
            <w:r>
              <w:t>1.65664</w:t>
            </w:r>
          </w:p>
        </w:tc>
        <w:tc>
          <w:tcPr>
            <w:tcW w:type="dxa" w:w="540"/>
          </w:tcPr>
          <w:p>
            <w:r>
              <w:t>0.00099</w:t>
            </w:r>
          </w:p>
        </w:tc>
        <w:tc>
          <w:tcPr>
            <w:tcW w:type="dxa" w:w="540"/>
          </w:tcPr>
          <w:p>
            <w:r>
              <w:t>0.00099</w:t>
            </w:r>
          </w:p>
        </w:tc>
        <w:tc>
          <w:tcPr>
            <w:tcW w:type="dxa" w:w="540"/>
          </w:tcPr>
          <w:p>
            <w:r>
              <w:t>0.00099</w:t>
            </w:r>
          </w:p>
        </w:tc>
        <w:tc>
          <w:tcPr>
            <w:tcW w:type="dxa" w:w="540"/>
          </w:tcPr>
          <w:p>
            <w:r>
              <w:t>0.79626</w:t>
            </w:r>
          </w:p>
        </w:tc>
      </w:tr>
      <w:tr>
        <w:tc>
          <w:tcPr>
            <w:tcW w:type="dxa" w:w="540"/>
          </w:tcPr>
          <w:p>
            <w:r>
              <w:t>43.00000</w:t>
            </w:r>
          </w:p>
        </w:tc>
        <w:tc>
          <w:tcPr>
            <w:tcW w:type="dxa" w:w="540"/>
          </w:tcPr>
          <w:p>
            <w:r>
              <w:t>1358.65000</w:t>
            </w:r>
          </w:p>
        </w:tc>
        <w:tc>
          <w:tcPr>
            <w:tcW w:type="dxa" w:w="540"/>
          </w:tcPr>
          <w:p>
            <w:r>
              <w:t>1.38628</w:t>
            </w:r>
          </w:p>
        </w:tc>
        <w:tc>
          <w:tcPr>
            <w:tcW w:type="dxa" w:w="540"/>
          </w:tcPr>
          <w:p>
            <w:r>
              <w:t>0.95070</w:t>
            </w:r>
          </w:p>
        </w:tc>
        <w:tc>
          <w:tcPr>
            <w:tcW w:type="dxa" w:w="540"/>
          </w:tcPr>
          <w:p>
            <w:r>
              <w:t>1.22291</w:t>
            </w:r>
          </w:p>
        </w:tc>
        <w:tc>
          <w:tcPr>
            <w:tcW w:type="dxa" w:w="540"/>
          </w:tcPr>
          <w:p>
            <w:r>
              <w:t>0.72539</w:t>
            </w:r>
          </w:p>
        </w:tc>
        <w:tc>
          <w:tcPr>
            <w:tcW w:type="dxa" w:w="540"/>
          </w:tcPr>
          <w:p>
            <w:r>
              <w:t>0.82920</w:t>
            </w:r>
          </w:p>
        </w:tc>
        <w:tc>
          <w:tcPr>
            <w:tcW w:type="dxa" w:w="540"/>
          </w:tcPr>
          <w:p>
            <w:r>
              <w:t>0.82281</w:t>
            </w:r>
          </w:p>
        </w:tc>
        <w:tc>
          <w:tcPr>
            <w:tcW w:type="dxa" w:w="540"/>
          </w:tcPr>
          <w:p>
            <w:r>
              <w:t>0.82574</w:t>
            </w:r>
          </w:p>
        </w:tc>
        <w:tc>
          <w:tcPr>
            <w:tcW w:type="dxa" w:w="540"/>
          </w:tcPr>
          <w:p>
            <w:r>
              <w:t>2.02177</w:t>
            </w:r>
          </w:p>
        </w:tc>
        <w:tc>
          <w:tcPr>
            <w:tcW w:type="dxa" w:w="540"/>
          </w:tcPr>
          <w:p>
            <w:r>
              <w:t>1.55913</w:t>
            </w:r>
          </w:p>
        </w:tc>
        <w:tc>
          <w:tcPr>
            <w:tcW w:type="dxa" w:w="540"/>
          </w:tcPr>
          <w:p>
            <w:r>
              <w:t>1.59386</w:t>
            </w:r>
          </w:p>
        </w:tc>
        <w:tc>
          <w:tcPr>
            <w:tcW w:type="dxa" w:w="540"/>
          </w:tcPr>
          <w:p>
            <w:r>
              <w:t>0.00097</w:t>
            </w:r>
          </w:p>
        </w:tc>
        <w:tc>
          <w:tcPr>
            <w:tcW w:type="dxa" w:w="540"/>
          </w:tcPr>
          <w:p>
            <w:r>
              <w:t>0.00097</w:t>
            </w:r>
          </w:p>
        </w:tc>
        <w:tc>
          <w:tcPr>
            <w:tcW w:type="dxa" w:w="540"/>
          </w:tcPr>
          <w:p>
            <w:r>
              <w:t>0.00097</w:t>
            </w:r>
          </w:p>
        </w:tc>
        <w:tc>
          <w:tcPr>
            <w:tcW w:type="dxa" w:w="540"/>
          </w:tcPr>
          <w:p>
            <w:r>
              <w:t>0.79233</w:t>
            </w:r>
          </w:p>
        </w:tc>
      </w:tr>
      <w:tr>
        <w:tc>
          <w:tcPr>
            <w:tcW w:type="dxa" w:w="540"/>
          </w:tcPr>
          <w:p>
            <w:r>
              <w:t>44.00000</w:t>
            </w:r>
          </w:p>
        </w:tc>
        <w:tc>
          <w:tcPr>
            <w:tcW w:type="dxa" w:w="540"/>
          </w:tcPr>
          <w:p>
            <w:r>
              <w:t>1390.14000</w:t>
            </w:r>
          </w:p>
        </w:tc>
        <w:tc>
          <w:tcPr>
            <w:tcW w:type="dxa" w:w="540"/>
          </w:tcPr>
          <w:p>
            <w:r>
              <w:t>1.36542</w:t>
            </w:r>
          </w:p>
        </w:tc>
        <w:tc>
          <w:tcPr>
            <w:tcW w:type="dxa" w:w="540"/>
          </w:tcPr>
          <w:p>
            <w:r>
              <w:t>0.95376</w:t>
            </w:r>
          </w:p>
        </w:tc>
        <w:tc>
          <w:tcPr>
            <w:tcW w:type="dxa" w:w="540"/>
          </w:tcPr>
          <w:p>
            <w:r>
              <w:t>1.20832</w:t>
            </w:r>
          </w:p>
        </w:tc>
        <w:tc>
          <w:tcPr>
            <w:tcW w:type="dxa" w:w="540"/>
          </w:tcPr>
          <w:p>
            <w:r>
              <w:t>0.74221</w:t>
            </w:r>
          </w:p>
        </w:tc>
        <w:tc>
          <w:tcPr>
            <w:tcW w:type="dxa" w:w="540"/>
          </w:tcPr>
          <w:p>
            <w:r>
              <w:t>0.79286</w:t>
            </w:r>
          </w:p>
        </w:tc>
        <w:tc>
          <w:tcPr>
            <w:tcW w:type="dxa" w:w="540"/>
          </w:tcPr>
          <w:p>
            <w:r>
              <w:t>0.82358</w:t>
            </w:r>
          </w:p>
        </w:tc>
        <w:tc>
          <w:tcPr>
            <w:tcW w:type="dxa" w:w="540"/>
          </w:tcPr>
          <w:p>
            <w:r>
              <w:t>0.81613</w:t>
            </w:r>
          </w:p>
        </w:tc>
        <w:tc>
          <w:tcPr>
            <w:tcW w:type="dxa" w:w="540"/>
          </w:tcPr>
          <w:p>
            <w:r>
              <w:t>2.06242</w:t>
            </w:r>
          </w:p>
        </w:tc>
        <w:tc>
          <w:tcPr>
            <w:tcW w:type="dxa" w:w="540"/>
          </w:tcPr>
          <w:p>
            <w:r>
              <w:t>1.52666</w:t>
            </w:r>
          </w:p>
        </w:tc>
        <w:tc>
          <w:tcPr>
            <w:tcW w:type="dxa" w:w="540"/>
          </w:tcPr>
          <w:p>
            <w:r>
              <w:t>1.62872</w:t>
            </w:r>
          </w:p>
        </w:tc>
        <w:tc>
          <w:tcPr>
            <w:tcW w:type="dxa" w:w="540"/>
          </w:tcPr>
          <w:p>
            <w:r>
              <w:t>0.00096</w:t>
            </w:r>
          </w:p>
        </w:tc>
        <w:tc>
          <w:tcPr>
            <w:tcW w:type="dxa" w:w="540"/>
          </w:tcPr>
          <w:p>
            <w:r>
              <w:t>0.00096</w:t>
            </w:r>
          </w:p>
        </w:tc>
        <w:tc>
          <w:tcPr>
            <w:tcW w:type="dxa" w:w="540"/>
          </w:tcPr>
          <w:p>
            <w:r>
              <w:t>0.00096</w:t>
            </w:r>
          </w:p>
        </w:tc>
        <w:tc>
          <w:tcPr>
            <w:tcW w:type="dxa" w:w="540"/>
          </w:tcPr>
          <w:p>
            <w:r>
              <w:t>0.79785</w:t>
            </w:r>
          </w:p>
        </w:tc>
      </w:tr>
      <w:tr>
        <w:tc>
          <w:tcPr>
            <w:tcW w:type="dxa" w:w="540"/>
          </w:tcPr>
          <w:p>
            <w:r>
              <w:t>45.00000</w:t>
            </w:r>
          </w:p>
        </w:tc>
        <w:tc>
          <w:tcPr>
            <w:tcW w:type="dxa" w:w="540"/>
          </w:tcPr>
          <w:p>
            <w:r>
              <w:t>1422.01000</w:t>
            </w:r>
          </w:p>
        </w:tc>
        <w:tc>
          <w:tcPr>
            <w:tcW w:type="dxa" w:w="540"/>
          </w:tcPr>
          <w:p>
            <w:r>
              <w:t>1.36042</w:t>
            </w:r>
          </w:p>
        </w:tc>
        <w:tc>
          <w:tcPr>
            <w:tcW w:type="dxa" w:w="540"/>
          </w:tcPr>
          <w:p>
            <w:r>
              <w:t>0.93905</w:t>
            </w:r>
          </w:p>
        </w:tc>
        <w:tc>
          <w:tcPr>
            <w:tcW w:type="dxa" w:w="540"/>
          </w:tcPr>
          <w:p>
            <w:r>
              <w:t>1.20593</w:t>
            </w:r>
          </w:p>
        </w:tc>
        <w:tc>
          <w:tcPr>
            <w:tcW w:type="dxa" w:w="540"/>
          </w:tcPr>
          <w:p>
            <w:r>
              <w:t>0.74056</w:t>
            </w:r>
          </w:p>
        </w:tc>
        <w:tc>
          <w:tcPr>
            <w:tcW w:type="dxa" w:w="540"/>
          </w:tcPr>
          <w:p>
            <w:r>
              <w:t>0.79937</w:t>
            </w:r>
          </w:p>
        </w:tc>
        <w:tc>
          <w:tcPr>
            <w:tcW w:type="dxa" w:w="540"/>
          </w:tcPr>
          <w:p>
            <w:r>
              <w:t>0.82002</w:t>
            </w:r>
          </w:p>
        </w:tc>
        <w:tc>
          <w:tcPr>
            <w:tcW w:type="dxa" w:w="540"/>
          </w:tcPr>
          <w:p>
            <w:r>
              <w:t>0.79885</w:t>
            </w:r>
          </w:p>
        </w:tc>
        <w:tc>
          <w:tcPr>
            <w:tcW w:type="dxa" w:w="540"/>
          </w:tcPr>
          <w:p>
            <w:r>
              <w:t>2.09570</w:t>
            </w:r>
          </w:p>
        </w:tc>
        <w:tc>
          <w:tcPr>
            <w:tcW w:type="dxa" w:w="540"/>
          </w:tcPr>
          <w:p>
            <w:r>
              <w:t>1.56164</w:t>
            </w:r>
          </w:p>
        </w:tc>
        <w:tc>
          <w:tcPr>
            <w:tcW w:type="dxa" w:w="540"/>
          </w:tcPr>
          <w:p>
            <w:r>
              <w:t>1.66737</w:t>
            </w:r>
          </w:p>
        </w:tc>
        <w:tc>
          <w:tcPr>
            <w:tcW w:type="dxa" w:w="540"/>
          </w:tcPr>
          <w:p>
            <w:r>
              <w:t>0.00094</w:t>
            </w:r>
          </w:p>
        </w:tc>
        <w:tc>
          <w:tcPr>
            <w:tcW w:type="dxa" w:w="540"/>
          </w:tcPr>
          <w:p>
            <w:r>
              <w:t>0.00094</w:t>
            </w:r>
          </w:p>
        </w:tc>
        <w:tc>
          <w:tcPr>
            <w:tcW w:type="dxa" w:w="540"/>
          </w:tcPr>
          <w:p>
            <w:r>
              <w:t>0.00094</w:t>
            </w:r>
          </w:p>
        </w:tc>
        <w:tc>
          <w:tcPr>
            <w:tcW w:type="dxa" w:w="540"/>
          </w:tcPr>
          <w:p>
            <w:r>
              <w:t>0.80089</w:t>
            </w:r>
          </w:p>
        </w:tc>
      </w:tr>
      <w:tr>
        <w:tc>
          <w:tcPr>
            <w:tcW w:type="dxa" w:w="540"/>
          </w:tcPr>
          <w:p>
            <w:r>
              <w:t>46.00000</w:t>
            </w:r>
          </w:p>
        </w:tc>
        <w:tc>
          <w:tcPr>
            <w:tcW w:type="dxa" w:w="540"/>
          </w:tcPr>
          <w:p>
            <w:r>
              <w:t>1452.93000</w:t>
            </w:r>
          </w:p>
        </w:tc>
        <w:tc>
          <w:tcPr>
            <w:tcW w:type="dxa" w:w="540"/>
          </w:tcPr>
          <w:p>
            <w:r>
              <w:t>1.35347</w:t>
            </w:r>
          </w:p>
        </w:tc>
        <w:tc>
          <w:tcPr>
            <w:tcW w:type="dxa" w:w="540"/>
          </w:tcPr>
          <w:p>
            <w:r>
              <w:t>0.92014</w:t>
            </w:r>
          </w:p>
        </w:tc>
        <w:tc>
          <w:tcPr>
            <w:tcW w:type="dxa" w:w="540"/>
          </w:tcPr>
          <w:p>
            <w:r>
              <w:t>1.20646</w:t>
            </w:r>
          </w:p>
        </w:tc>
        <w:tc>
          <w:tcPr>
            <w:tcW w:type="dxa" w:w="540"/>
          </w:tcPr>
          <w:p>
            <w:r>
              <w:t>0.71441</w:t>
            </w:r>
          </w:p>
        </w:tc>
        <w:tc>
          <w:tcPr>
            <w:tcW w:type="dxa" w:w="540"/>
          </w:tcPr>
          <w:p>
            <w:r>
              <w:t>0.80918</w:t>
            </w:r>
          </w:p>
        </w:tc>
        <w:tc>
          <w:tcPr>
            <w:tcW w:type="dxa" w:w="540"/>
          </w:tcPr>
          <w:p>
            <w:r>
              <w:t>0.82309</w:t>
            </w:r>
          </w:p>
        </w:tc>
        <w:tc>
          <w:tcPr>
            <w:tcW w:type="dxa" w:w="540"/>
          </w:tcPr>
          <w:p>
            <w:r>
              <w:t>0.82653</w:t>
            </w:r>
          </w:p>
        </w:tc>
        <w:tc>
          <w:tcPr>
            <w:tcW w:type="dxa" w:w="540"/>
          </w:tcPr>
          <w:p>
            <w:r>
              <w:t>2.00261</w:t>
            </w:r>
          </w:p>
        </w:tc>
        <w:tc>
          <w:tcPr>
            <w:tcW w:type="dxa" w:w="540"/>
          </w:tcPr>
          <w:p>
            <w:r>
              <w:t>1.55571</w:t>
            </w:r>
          </w:p>
        </w:tc>
        <w:tc>
          <w:tcPr>
            <w:tcW w:type="dxa" w:w="540"/>
          </w:tcPr>
          <w:p>
            <w:r>
              <w:t>1.58490</w:t>
            </w:r>
          </w:p>
        </w:tc>
        <w:tc>
          <w:tcPr>
            <w:tcW w:type="dxa" w:w="540"/>
          </w:tcPr>
          <w:p>
            <w:r>
              <w:t>0.00092</w:t>
            </w:r>
          </w:p>
        </w:tc>
        <w:tc>
          <w:tcPr>
            <w:tcW w:type="dxa" w:w="540"/>
          </w:tcPr>
          <w:p>
            <w:r>
              <w:t>0.00092</w:t>
            </w:r>
          </w:p>
        </w:tc>
        <w:tc>
          <w:tcPr>
            <w:tcW w:type="dxa" w:w="540"/>
          </w:tcPr>
          <w:p>
            <w:r>
              <w:t>0.00092</w:t>
            </w:r>
          </w:p>
        </w:tc>
        <w:tc>
          <w:tcPr>
            <w:tcW w:type="dxa" w:w="540"/>
          </w:tcPr>
          <w:p>
            <w:r>
              <w:t>0.75252</w:t>
            </w:r>
          </w:p>
        </w:tc>
      </w:tr>
      <w:tr>
        <w:tc>
          <w:tcPr>
            <w:tcW w:type="dxa" w:w="540"/>
          </w:tcPr>
          <w:p>
            <w:r>
              <w:t>47.00000</w:t>
            </w:r>
          </w:p>
        </w:tc>
        <w:tc>
          <w:tcPr>
            <w:tcW w:type="dxa" w:w="540"/>
          </w:tcPr>
          <w:p>
            <w:r>
              <w:t>1486.05000</w:t>
            </w:r>
          </w:p>
        </w:tc>
        <w:tc>
          <w:tcPr>
            <w:tcW w:type="dxa" w:w="540"/>
          </w:tcPr>
          <w:p>
            <w:r>
              <w:t>1.32963</w:t>
            </w:r>
          </w:p>
        </w:tc>
        <w:tc>
          <w:tcPr>
            <w:tcW w:type="dxa" w:w="540"/>
          </w:tcPr>
          <w:p>
            <w:r>
              <w:t>0.91909</w:t>
            </w:r>
          </w:p>
        </w:tc>
        <w:tc>
          <w:tcPr>
            <w:tcW w:type="dxa" w:w="540"/>
          </w:tcPr>
          <w:p>
            <w:r>
              <w:t>1.18611</w:t>
            </w:r>
          </w:p>
        </w:tc>
        <w:tc>
          <w:tcPr>
            <w:tcW w:type="dxa" w:w="540"/>
          </w:tcPr>
          <w:p>
            <w:r>
              <w:t>0.74565</w:t>
            </w:r>
          </w:p>
        </w:tc>
        <w:tc>
          <w:tcPr>
            <w:tcW w:type="dxa" w:w="540"/>
          </w:tcPr>
          <w:p>
            <w:r>
              <w:t>0.78788</w:t>
            </w:r>
          </w:p>
        </w:tc>
        <w:tc>
          <w:tcPr>
            <w:tcW w:type="dxa" w:w="540"/>
          </w:tcPr>
          <w:p>
            <w:r>
              <w:t>0.81929</w:t>
            </w:r>
          </w:p>
        </w:tc>
        <w:tc>
          <w:tcPr>
            <w:tcW w:type="dxa" w:w="540"/>
          </w:tcPr>
          <w:p>
            <w:r>
              <w:t>0.81955</w:t>
            </w:r>
          </w:p>
        </w:tc>
        <w:tc>
          <w:tcPr>
            <w:tcW w:type="dxa" w:w="540"/>
          </w:tcPr>
          <w:p>
            <w:r>
              <w:t>2.00152</w:t>
            </w:r>
          </w:p>
        </w:tc>
        <w:tc>
          <w:tcPr>
            <w:tcW w:type="dxa" w:w="540"/>
          </w:tcPr>
          <w:p>
            <w:r>
              <w:t>1.59526</w:t>
            </w:r>
          </w:p>
        </w:tc>
        <w:tc>
          <w:tcPr>
            <w:tcW w:type="dxa" w:w="540"/>
          </w:tcPr>
          <w:p>
            <w:r>
              <w:t>1.59417</w:t>
            </w:r>
          </w:p>
        </w:tc>
        <w:tc>
          <w:tcPr>
            <w:tcW w:type="dxa" w:w="540"/>
          </w:tcPr>
          <w:p>
            <w:r>
              <w:t>0.00091</w:t>
            </w:r>
          </w:p>
        </w:tc>
        <w:tc>
          <w:tcPr>
            <w:tcW w:type="dxa" w:w="540"/>
          </w:tcPr>
          <w:p>
            <w:r>
              <w:t>0.00091</w:t>
            </w:r>
          </w:p>
        </w:tc>
        <w:tc>
          <w:tcPr>
            <w:tcW w:type="dxa" w:w="540"/>
          </w:tcPr>
          <w:p>
            <w:r>
              <w:t>0.00091</w:t>
            </w:r>
          </w:p>
        </w:tc>
        <w:tc>
          <w:tcPr>
            <w:tcW w:type="dxa" w:w="540"/>
          </w:tcPr>
          <w:p>
            <w:r>
              <w:t>0.79879</w:t>
            </w:r>
          </w:p>
        </w:tc>
      </w:tr>
      <w:tr>
        <w:tc>
          <w:tcPr>
            <w:tcW w:type="dxa" w:w="540"/>
          </w:tcPr>
          <w:p>
            <w:r>
              <w:t>48.00000</w:t>
            </w:r>
          </w:p>
        </w:tc>
        <w:tc>
          <w:tcPr>
            <w:tcW w:type="dxa" w:w="540"/>
          </w:tcPr>
          <w:p>
            <w:r>
              <w:t>1515.96000</w:t>
            </w:r>
          </w:p>
        </w:tc>
        <w:tc>
          <w:tcPr>
            <w:tcW w:type="dxa" w:w="540"/>
          </w:tcPr>
          <w:p>
            <w:r>
              <w:t>1.32363</w:t>
            </w:r>
          </w:p>
        </w:tc>
        <w:tc>
          <w:tcPr>
            <w:tcW w:type="dxa" w:w="540"/>
          </w:tcPr>
          <w:p>
            <w:r>
              <w:t>0.89914</w:t>
            </w:r>
          </w:p>
        </w:tc>
        <w:tc>
          <w:tcPr>
            <w:tcW w:type="dxa" w:w="540"/>
          </w:tcPr>
          <w:p>
            <w:r>
              <w:t>1.19647</w:t>
            </w:r>
          </w:p>
        </w:tc>
        <w:tc>
          <w:tcPr>
            <w:tcW w:type="dxa" w:w="540"/>
          </w:tcPr>
          <w:p>
            <w:r>
              <w:t>0.74974</w:t>
            </w:r>
          </w:p>
        </w:tc>
        <w:tc>
          <w:tcPr>
            <w:tcW w:type="dxa" w:w="540"/>
          </w:tcPr>
          <w:p>
            <w:r>
              <w:t>0.81095</w:t>
            </w:r>
          </w:p>
        </w:tc>
        <w:tc>
          <w:tcPr>
            <w:tcW w:type="dxa" w:w="540"/>
          </w:tcPr>
          <w:p>
            <w:r>
              <w:t>0.83232</w:t>
            </w:r>
          </w:p>
        </w:tc>
        <w:tc>
          <w:tcPr>
            <w:tcW w:type="dxa" w:w="540"/>
          </w:tcPr>
          <w:p>
            <w:r>
              <w:t>0.82847</w:t>
            </w:r>
          </w:p>
        </w:tc>
        <w:tc>
          <w:tcPr>
            <w:tcW w:type="dxa" w:w="540"/>
          </w:tcPr>
          <w:p>
            <w:r>
              <w:t>2.01399</w:t>
            </w:r>
          </w:p>
        </w:tc>
        <w:tc>
          <w:tcPr>
            <w:tcW w:type="dxa" w:w="540"/>
          </w:tcPr>
          <w:p>
            <w:r>
              <w:t>1.53369</w:t>
            </w:r>
          </w:p>
        </w:tc>
        <w:tc>
          <w:tcPr>
            <w:tcW w:type="dxa" w:w="540"/>
          </w:tcPr>
          <w:p>
            <w:r>
              <w:t>1.61068</w:t>
            </w:r>
          </w:p>
        </w:tc>
        <w:tc>
          <w:tcPr>
            <w:tcW w:type="dxa" w:w="540"/>
          </w:tcPr>
          <w:p>
            <w:r>
              <w:t>0.00089</w:t>
            </w:r>
          </w:p>
        </w:tc>
        <w:tc>
          <w:tcPr>
            <w:tcW w:type="dxa" w:w="540"/>
          </w:tcPr>
          <w:p>
            <w:r>
              <w:t>0.00089</w:t>
            </w:r>
          </w:p>
        </w:tc>
        <w:tc>
          <w:tcPr>
            <w:tcW w:type="dxa" w:w="540"/>
          </w:tcPr>
          <w:p>
            <w:r>
              <w:t>0.00089</w:t>
            </w:r>
          </w:p>
        </w:tc>
        <w:tc>
          <w:tcPr>
            <w:tcW w:type="dxa" w:w="540"/>
          </w:tcPr>
          <w:p>
            <w:r>
              <w:t>0.82759</w:t>
            </w:r>
          </w:p>
        </w:tc>
      </w:tr>
      <w:tr>
        <w:tc>
          <w:tcPr>
            <w:tcW w:type="dxa" w:w="540"/>
          </w:tcPr>
          <w:p>
            <w:r>
              <w:t>49.00000</w:t>
            </w:r>
          </w:p>
        </w:tc>
        <w:tc>
          <w:tcPr>
            <w:tcW w:type="dxa" w:w="540"/>
          </w:tcPr>
          <w:p>
            <w:r>
              <w:t>1547.31000</w:t>
            </w:r>
          </w:p>
        </w:tc>
        <w:tc>
          <w:tcPr>
            <w:tcW w:type="dxa" w:w="540"/>
          </w:tcPr>
          <w:p>
            <w:r>
              <w:t>1.29732</w:t>
            </w:r>
          </w:p>
        </w:tc>
        <w:tc>
          <w:tcPr>
            <w:tcW w:type="dxa" w:w="540"/>
          </w:tcPr>
          <w:p>
            <w:r>
              <w:t>0.89090</w:t>
            </w:r>
          </w:p>
        </w:tc>
        <w:tc>
          <w:tcPr>
            <w:tcW w:type="dxa" w:w="540"/>
          </w:tcPr>
          <w:p>
            <w:r>
              <w:t>1.17614</w:t>
            </w:r>
          </w:p>
        </w:tc>
        <w:tc>
          <w:tcPr>
            <w:tcW w:type="dxa" w:w="540"/>
          </w:tcPr>
          <w:p>
            <w:r>
              <w:t>0.73616</w:t>
            </w:r>
          </w:p>
        </w:tc>
        <w:tc>
          <w:tcPr>
            <w:tcW w:type="dxa" w:w="540"/>
          </w:tcPr>
          <w:p>
            <w:r>
              <w:t>0.78873</w:t>
            </w:r>
          </w:p>
        </w:tc>
        <w:tc>
          <w:tcPr>
            <w:tcW w:type="dxa" w:w="540"/>
          </w:tcPr>
          <w:p>
            <w:r>
              <w:t>0.81384</w:t>
            </w:r>
          </w:p>
        </w:tc>
        <w:tc>
          <w:tcPr>
            <w:tcW w:type="dxa" w:w="540"/>
          </w:tcPr>
          <w:p>
            <w:r>
              <w:t>0.80879</w:t>
            </w:r>
          </w:p>
        </w:tc>
        <w:tc>
          <w:tcPr>
            <w:tcW w:type="dxa" w:w="540"/>
          </w:tcPr>
          <w:p>
            <w:r>
              <w:t>2.07694</w:t>
            </w:r>
          </w:p>
        </w:tc>
        <w:tc>
          <w:tcPr>
            <w:tcW w:type="dxa" w:w="540"/>
          </w:tcPr>
          <w:p>
            <w:r>
              <w:t>1.65022</w:t>
            </w:r>
          </w:p>
        </w:tc>
        <w:tc>
          <w:tcPr>
            <w:tcW w:type="dxa" w:w="540"/>
          </w:tcPr>
          <w:p>
            <w:r>
              <w:t>1.65025</w:t>
            </w:r>
          </w:p>
        </w:tc>
        <w:tc>
          <w:tcPr>
            <w:tcW w:type="dxa" w:w="540"/>
          </w:tcPr>
          <w:p>
            <w:r>
              <w:t>0.00087</w:t>
            </w:r>
          </w:p>
        </w:tc>
        <w:tc>
          <w:tcPr>
            <w:tcW w:type="dxa" w:w="540"/>
          </w:tcPr>
          <w:p>
            <w:r>
              <w:t>0.00087</w:t>
            </w:r>
          </w:p>
        </w:tc>
        <w:tc>
          <w:tcPr>
            <w:tcW w:type="dxa" w:w="540"/>
          </w:tcPr>
          <w:p>
            <w:r>
              <w:t>0.00087</w:t>
            </w:r>
          </w:p>
        </w:tc>
        <w:tc>
          <w:tcPr>
            <w:tcW w:type="dxa" w:w="540"/>
          </w:tcPr>
          <w:p>
            <w:r>
              <w:t>0.78347</w:t>
            </w:r>
          </w:p>
        </w:tc>
      </w:tr>
      <w:tr>
        <w:tc>
          <w:tcPr>
            <w:tcW w:type="dxa" w:w="540"/>
          </w:tcPr>
          <w:p>
            <w:r>
              <w:t>50.00000</w:t>
            </w:r>
          </w:p>
        </w:tc>
        <w:tc>
          <w:tcPr>
            <w:tcW w:type="dxa" w:w="540"/>
          </w:tcPr>
          <w:p>
            <w:r>
              <w:t>1578.39000</w:t>
            </w:r>
          </w:p>
        </w:tc>
        <w:tc>
          <w:tcPr>
            <w:tcW w:type="dxa" w:w="540"/>
          </w:tcPr>
          <w:p>
            <w:r>
              <w:t>1.28696</w:t>
            </w:r>
          </w:p>
        </w:tc>
        <w:tc>
          <w:tcPr>
            <w:tcW w:type="dxa" w:w="540"/>
          </w:tcPr>
          <w:p>
            <w:r>
              <w:t>0.86525</w:t>
            </w:r>
          </w:p>
        </w:tc>
        <w:tc>
          <w:tcPr>
            <w:tcW w:type="dxa" w:w="540"/>
          </w:tcPr>
          <w:p>
            <w:r>
              <w:t>1.16102</w:t>
            </w:r>
          </w:p>
        </w:tc>
        <w:tc>
          <w:tcPr>
            <w:tcW w:type="dxa" w:w="540"/>
          </w:tcPr>
          <w:p>
            <w:r>
              <w:t>0.73389</w:t>
            </w:r>
          </w:p>
        </w:tc>
        <w:tc>
          <w:tcPr>
            <w:tcW w:type="dxa" w:w="540"/>
          </w:tcPr>
          <w:p>
            <w:r>
              <w:t>0.79653</w:t>
            </w:r>
          </w:p>
        </w:tc>
        <w:tc>
          <w:tcPr>
            <w:tcW w:type="dxa" w:w="540"/>
          </w:tcPr>
          <w:p>
            <w:r>
              <w:t>0.81050</w:t>
            </w:r>
          </w:p>
        </w:tc>
        <w:tc>
          <w:tcPr>
            <w:tcW w:type="dxa" w:w="540"/>
          </w:tcPr>
          <w:p>
            <w:r>
              <w:t>0.80882</w:t>
            </w:r>
          </w:p>
        </w:tc>
        <w:tc>
          <w:tcPr>
            <w:tcW w:type="dxa" w:w="540"/>
          </w:tcPr>
          <w:p>
            <w:r>
              <w:t>2.05623</w:t>
            </w:r>
          </w:p>
        </w:tc>
        <w:tc>
          <w:tcPr>
            <w:tcW w:type="dxa" w:w="540"/>
          </w:tcPr>
          <w:p>
            <w:r>
              <w:t>1.64409</w:t>
            </w:r>
          </w:p>
        </w:tc>
        <w:tc>
          <w:tcPr>
            <w:tcW w:type="dxa" w:w="540"/>
          </w:tcPr>
          <w:p>
            <w:r>
              <w:t>1.66382</w:t>
            </w:r>
          </w:p>
        </w:tc>
        <w:tc>
          <w:tcPr>
            <w:tcW w:type="dxa" w:w="540"/>
          </w:tcPr>
          <w:p>
            <w:r>
              <w:t>0.00086</w:t>
            </w:r>
          </w:p>
        </w:tc>
        <w:tc>
          <w:tcPr>
            <w:tcW w:type="dxa" w:w="540"/>
          </w:tcPr>
          <w:p>
            <w:r>
              <w:t>0.00086</w:t>
            </w:r>
          </w:p>
        </w:tc>
        <w:tc>
          <w:tcPr>
            <w:tcW w:type="dxa" w:w="540"/>
          </w:tcPr>
          <w:p>
            <w:r>
              <w:t>0.00086</w:t>
            </w:r>
          </w:p>
        </w:tc>
        <w:tc>
          <w:tcPr>
            <w:tcW w:type="dxa" w:w="540"/>
          </w:tcPr>
          <w:p>
            <w:r>
              <w:t>0.78607</w:t>
            </w:r>
          </w:p>
        </w:tc>
      </w:tr>
      <w:tr>
        <w:tc>
          <w:tcPr>
            <w:tcW w:type="dxa" w:w="540"/>
          </w:tcPr>
          <w:p>
            <w:r>
              <w:t>51.00000</w:t>
            </w:r>
          </w:p>
        </w:tc>
        <w:tc>
          <w:tcPr>
            <w:tcW w:type="dxa" w:w="540"/>
          </w:tcPr>
          <w:p>
            <w:r>
              <w:t>1608.95000</w:t>
            </w:r>
          </w:p>
        </w:tc>
        <w:tc>
          <w:tcPr>
            <w:tcW w:type="dxa" w:w="540"/>
          </w:tcPr>
          <w:p>
            <w:r>
              <w:t>1.29918</w:t>
            </w:r>
          </w:p>
        </w:tc>
        <w:tc>
          <w:tcPr>
            <w:tcW w:type="dxa" w:w="540"/>
          </w:tcPr>
          <w:p>
            <w:r>
              <w:t>0.88628</w:t>
            </w:r>
          </w:p>
        </w:tc>
        <w:tc>
          <w:tcPr>
            <w:tcW w:type="dxa" w:w="540"/>
          </w:tcPr>
          <w:p>
            <w:r>
              <w:t>1.17362</w:t>
            </w:r>
          </w:p>
        </w:tc>
        <w:tc>
          <w:tcPr>
            <w:tcW w:type="dxa" w:w="540"/>
          </w:tcPr>
          <w:p>
            <w:r>
              <w:t>0.74274</w:t>
            </w:r>
          </w:p>
        </w:tc>
        <w:tc>
          <w:tcPr>
            <w:tcW w:type="dxa" w:w="540"/>
          </w:tcPr>
          <w:p>
            <w:r>
              <w:t>0.78785</w:t>
            </w:r>
          </w:p>
        </w:tc>
        <w:tc>
          <w:tcPr>
            <w:tcW w:type="dxa" w:w="540"/>
          </w:tcPr>
          <w:p>
            <w:r>
              <w:t>0.81245</w:t>
            </w:r>
          </w:p>
        </w:tc>
        <w:tc>
          <w:tcPr>
            <w:tcW w:type="dxa" w:w="540"/>
          </w:tcPr>
          <w:p>
            <w:r>
              <w:t>0.80637</w:t>
            </w:r>
          </w:p>
        </w:tc>
        <w:tc>
          <w:tcPr>
            <w:tcW w:type="dxa" w:w="540"/>
          </w:tcPr>
          <w:p>
            <w:r>
              <w:t>2.06105</w:t>
            </w:r>
          </w:p>
        </w:tc>
        <w:tc>
          <w:tcPr>
            <w:tcW w:type="dxa" w:w="540"/>
          </w:tcPr>
          <w:p>
            <w:r>
              <w:t>1.62807</w:t>
            </w:r>
          </w:p>
        </w:tc>
        <w:tc>
          <w:tcPr>
            <w:tcW w:type="dxa" w:w="540"/>
          </w:tcPr>
          <w:p>
            <w:r>
              <w:t>1.64525</w:t>
            </w:r>
          </w:p>
        </w:tc>
        <w:tc>
          <w:tcPr>
            <w:tcW w:type="dxa" w:w="540"/>
          </w:tcPr>
          <w:p>
            <w:r>
              <w:t>0.00084</w:t>
            </w:r>
          </w:p>
        </w:tc>
        <w:tc>
          <w:tcPr>
            <w:tcW w:type="dxa" w:w="540"/>
          </w:tcPr>
          <w:p>
            <w:r>
              <w:t>0.00084</w:t>
            </w:r>
          </w:p>
        </w:tc>
        <w:tc>
          <w:tcPr>
            <w:tcW w:type="dxa" w:w="540"/>
          </w:tcPr>
          <w:p>
            <w:r>
              <w:t>0.00084</w:t>
            </w:r>
          </w:p>
        </w:tc>
        <w:tc>
          <w:tcPr>
            <w:tcW w:type="dxa" w:w="540"/>
          </w:tcPr>
          <w:p>
            <w:r>
              <w:t>0.79401</w:t>
            </w:r>
          </w:p>
        </w:tc>
      </w:tr>
      <w:tr>
        <w:tc>
          <w:tcPr>
            <w:tcW w:type="dxa" w:w="540"/>
          </w:tcPr>
          <w:p>
            <w:r>
              <w:t>52.00000</w:t>
            </w:r>
          </w:p>
        </w:tc>
        <w:tc>
          <w:tcPr>
            <w:tcW w:type="dxa" w:w="540"/>
          </w:tcPr>
          <w:p>
            <w:r>
              <w:t>1638.76000</w:t>
            </w:r>
          </w:p>
        </w:tc>
        <w:tc>
          <w:tcPr>
            <w:tcW w:type="dxa" w:w="540"/>
          </w:tcPr>
          <w:p>
            <w:r>
              <w:t>1.26993</w:t>
            </w:r>
          </w:p>
        </w:tc>
        <w:tc>
          <w:tcPr>
            <w:tcW w:type="dxa" w:w="540"/>
          </w:tcPr>
          <w:p>
            <w:r>
              <w:t>0.85840</w:t>
            </w:r>
          </w:p>
        </w:tc>
        <w:tc>
          <w:tcPr>
            <w:tcW w:type="dxa" w:w="540"/>
          </w:tcPr>
          <w:p>
            <w:r>
              <w:t>1.15724</w:t>
            </w:r>
          </w:p>
        </w:tc>
        <w:tc>
          <w:tcPr>
            <w:tcW w:type="dxa" w:w="540"/>
          </w:tcPr>
          <w:p>
            <w:r>
              <w:t>0.75133</w:t>
            </w:r>
          </w:p>
        </w:tc>
        <w:tc>
          <w:tcPr>
            <w:tcW w:type="dxa" w:w="540"/>
          </w:tcPr>
          <w:p>
            <w:r>
              <w:t>0.79446</w:t>
            </w:r>
          </w:p>
        </w:tc>
        <w:tc>
          <w:tcPr>
            <w:tcW w:type="dxa" w:w="540"/>
          </w:tcPr>
          <w:p>
            <w:r>
              <w:t>0.82749</w:t>
            </w:r>
          </w:p>
        </w:tc>
        <w:tc>
          <w:tcPr>
            <w:tcW w:type="dxa" w:w="540"/>
          </w:tcPr>
          <w:p>
            <w:r>
              <w:t>0.81168</w:t>
            </w:r>
          </w:p>
        </w:tc>
        <w:tc>
          <w:tcPr>
            <w:tcW w:type="dxa" w:w="540"/>
          </w:tcPr>
          <w:p>
            <w:r>
              <w:t>2.08544</w:t>
            </w:r>
          </w:p>
        </w:tc>
        <w:tc>
          <w:tcPr>
            <w:tcW w:type="dxa" w:w="540"/>
          </w:tcPr>
          <w:p>
            <w:r>
              <w:t>1.59539</w:t>
            </w:r>
          </w:p>
        </w:tc>
        <w:tc>
          <w:tcPr>
            <w:tcW w:type="dxa" w:w="540"/>
          </w:tcPr>
          <w:p>
            <w:r>
              <w:t>1.66944</w:t>
            </w:r>
          </w:p>
        </w:tc>
        <w:tc>
          <w:tcPr>
            <w:tcW w:type="dxa" w:w="540"/>
          </w:tcPr>
          <w:p>
            <w:r>
              <w:t>0.00083</w:t>
            </w:r>
          </w:p>
        </w:tc>
        <w:tc>
          <w:tcPr>
            <w:tcW w:type="dxa" w:w="540"/>
          </w:tcPr>
          <w:p>
            <w:r>
              <w:t>0.00083</w:t>
            </w:r>
          </w:p>
        </w:tc>
        <w:tc>
          <w:tcPr>
            <w:tcW w:type="dxa" w:w="540"/>
          </w:tcPr>
          <w:p>
            <w:r>
              <w:t>0.00083</w:t>
            </w:r>
          </w:p>
        </w:tc>
        <w:tc>
          <w:tcPr>
            <w:tcW w:type="dxa" w:w="540"/>
          </w:tcPr>
          <w:p>
            <w:r>
              <w:t>0.81435</w:t>
            </w:r>
          </w:p>
        </w:tc>
      </w:tr>
      <w:tr>
        <w:tc>
          <w:tcPr>
            <w:tcW w:type="dxa" w:w="540"/>
          </w:tcPr>
          <w:p>
            <w:r>
              <w:t>53.00000</w:t>
            </w:r>
          </w:p>
        </w:tc>
        <w:tc>
          <w:tcPr>
            <w:tcW w:type="dxa" w:w="540"/>
          </w:tcPr>
          <w:p>
            <w:r>
              <w:t>1669.94000</w:t>
            </w:r>
          </w:p>
        </w:tc>
        <w:tc>
          <w:tcPr>
            <w:tcW w:type="dxa" w:w="540"/>
          </w:tcPr>
          <w:p>
            <w:r>
              <w:t>1.27151</w:t>
            </w:r>
          </w:p>
        </w:tc>
        <w:tc>
          <w:tcPr>
            <w:tcW w:type="dxa" w:w="540"/>
          </w:tcPr>
          <w:p>
            <w:r>
              <w:t>0.86374</w:t>
            </w:r>
          </w:p>
        </w:tc>
        <w:tc>
          <w:tcPr>
            <w:tcW w:type="dxa" w:w="540"/>
          </w:tcPr>
          <w:p>
            <w:r>
              <w:t>1.15146</w:t>
            </w:r>
          </w:p>
        </w:tc>
        <w:tc>
          <w:tcPr>
            <w:tcW w:type="dxa" w:w="540"/>
          </w:tcPr>
          <w:p>
            <w:r>
              <w:t>0.73569</w:t>
            </w:r>
          </w:p>
        </w:tc>
        <w:tc>
          <w:tcPr>
            <w:tcW w:type="dxa" w:w="540"/>
          </w:tcPr>
          <w:p>
            <w:r>
              <w:t>0.80499</w:t>
            </w:r>
          </w:p>
        </w:tc>
        <w:tc>
          <w:tcPr>
            <w:tcW w:type="dxa" w:w="540"/>
          </w:tcPr>
          <w:p>
            <w:r>
              <w:t>0.82027</w:t>
            </w:r>
          </w:p>
        </w:tc>
        <w:tc>
          <w:tcPr>
            <w:tcW w:type="dxa" w:w="540"/>
          </w:tcPr>
          <w:p>
            <w:r>
              <w:t>0.81532</w:t>
            </w:r>
          </w:p>
        </w:tc>
        <w:tc>
          <w:tcPr>
            <w:tcW w:type="dxa" w:w="540"/>
          </w:tcPr>
          <w:p>
            <w:r>
              <w:t>2.02484</w:t>
            </w:r>
          </w:p>
        </w:tc>
        <w:tc>
          <w:tcPr>
            <w:tcW w:type="dxa" w:w="540"/>
          </w:tcPr>
          <w:p>
            <w:r>
              <w:t>1.64640</w:t>
            </w:r>
          </w:p>
        </w:tc>
        <w:tc>
          <w:tcPr>
            <w:tcW w:type="dxa" w:w="540"/>
          </w:tcPr>
          <w:p>
            <w:r>
              <w:t>1.62894</w:t>
            </w:r>
          </w:p>
        </w:tc>
        <w:tc>
          <w:tcPr>
            <w:tcW w:type="dxa" w:w="540"/>
          </w:tcPr>
          <w:p>
            <w:r>
              <w:t>0.00081</w:t>
            </w:r>
          </w:p>
        </w:tc>
        <w:tc>
          <w:tcPr>
            <w:tcW w:type="dxa" w:w="540"/>
          </w:tcPr>
          <w:p>
            <w:r>
              <w:t>0.00081</w:t>
            </w:r>
          </w:p>
        </w:tc>
        <w:tc>
          <w:tcPr>
            <w:tcW w:type="dxa" w:w="540"/>
          </w:tcPr>
          <w:p>
            <w:r>
              <w:t>0.00081</w:t>
            </w:r>
          </w:p>
        </w:tc>
        <w:tc>
          <w:tcPr>
            <w:tcW w:type="dxa" w:w="540"/>
          </w:tcPr>
          <w:p>
            <w:r>
              <w:t>0.79662</w:t>
            </w:r>
          </w:p>
        </w:tc>
      </w:tr>
      <w:tr>
        <w:tc>
          <w:tcPr>
            <w:tcW w:type="dxa" w:w="540"/>
          </w:tcPr>
          <w:p>
            <w:r>
              <w:t>54.00000</w:t>
            </w:r>
          </w:p>
        </w:tc>
        <w:tc>
          <w:tcPr>
            <w:tcW w:type="dxa" w:w="540"/>
          </w:tcPr>
          <w:p>
            <w:r>
              <w:t>1703.01000</w:t>
            </w:r>
          </w:p>
        </w:tc>
        <w:tc>
          <w:tcPr>
            <w:tcW w:type="dxa" w:w="540"/>
          </w:tcPr>
          <w:p>
            <w:r>
              <w:t>1.25921</w:t>
            </w:r>
          </w:p>
        </w:tc>
        <w:tc>
          <w:tcPr>
            <w:tcW w:type="dxa" w:w="540"/>
          </w:tcPr>
          <w:p>
            <w:r>
              <w:t>0.84886</w:t>
            </w:r>
          </w:p>
        </w:tc>
        <w:tc>
          <w:tcPr>
            <w:tcW w:type="dxa" w:w="540"/>
          </w:tcPr>
          <w:p>
            <w:r>
              <w:t>1.15466</w:t>
            </w:r>
          </w:p>
        </w:tc>
        <w:tc>
          <w:tcPr>
            <w:tcW w:type="dxa" w:w="540"/>
          </w:tcPr>
          <w:p>
            <w:r>
              <w:t>0.73683</w:t>
            </w:r>
          </w:p>
        </w:tc>
        <w:tc>
          <w:tcPr>
            <w:tcW w:type="dxa" w:w="540"/>
          </w:tcPr>
          <w:p>
            <w:r>
              <w:t>0.80146</w:t>
            </w:r>
          </w:p>
        </w:tc>
        <w:tc>
          <w:tcPr>
            <w:tcW w:type="dxa" w:w="540"/>
          </w:tcPr>
          <w:p>
            <w:r>
              <w:t>0.81215</w:t>
            </w:r>
          </w:p>
        </w:tc>
        <w:tc>
          <w:tcPr>
            <w:tcW w:type="dxa" w:w="540"/>
          </w:tcPr>
          <w:p>
            <w:r>
              <w:t>0.80545</w:t>
            </w:r>
          </w:p>
        </w:tc>
        <w:tc>
          <w:tcPr>
            <w:tcW w:type="dxa" w:w="540"/>
          </w:tcPr>
          <w:p>
            <w:r>
              <w:t>2.05436</w:t>
            </w:r>
          </w:p>
        </w:tc>
        <w:tc>
          <w:tcPr>
            <w:tcW w:type="dxa" w:w="540"/>
          </w:tcPr>
          <w:p>
            <w:r>
              <w:t>1.70494</w:t>
            </w:r>
          </w:p>
        </w:tc>
        <w:tc>
          <w:tcPr>
            <w:tcW w:type="dxa" w:w="540"/>
          </w:tcPr>
          <w:p>
            <w:r>
              <w:t>1.63201</w:t>
            </w:r>
          </w:p>
        </w:tc>
        <w:tc>
          <w:tcPr>
            <w:tcW w:type="dxa" w:w="540"/>
          </w:tcPr>
          <w:p>
            <w:r>
              <w:t>0.00079</w:t>
            </w:r>
          </w:p>
        </w:tc>
        <w:tc>
          <w:tcPr>
            <w:tcW w:type="dxa" w:w="540"/>
          </w:tcPr>
          <w:p>
            <w:r>
              <w:t>0.00079</w:t>
            </w:r>
          </w:p>
        </w:tc>
        <w:tc>
          <w:tcPr>
            <w:tcW w:type="dxa" w:w="540"/>
          </w:tcPr>
          <w:p>
            <w:r>
              <w:t>0.00079</w:t>
            </w:r>
          </w:p>
        </w:tc>
        <w:tc>
          <w:tcPr>
            <w:tcW w:type="dxa" w:w="540"/>
          </w:tcPr>
          <w:p>
            <w:r>
              <w:t>0.79583</w:t>
            </w:r>
          </w:p>
        </w:tc>
      </w:tr>
      <w:tr>
        <w:tc>
          <w:tcPr>
            <w:tcW w:type="dxa" w:w="540"/>
          </w:tcPr>
          <w:p>
            <w:r>
              <w:t>55.00000</w:t>
            </w:r>
          </w:p>
        </w:tc>
        <w:tc>
          <w:tcPr>
            <w:tcW w:type="dxa" w:w="540"/>
          </w:tcPr>
          <w:p>
            <w:r>
              <w:t>1734.69000</w:t>
            </w:r>
          </w:p>
        </w:tc>
        <w:tc>
          <w:tcPr>
            <w:tcW w:type="dxa" w:w="540"/>
          </w:tcPr>
          <w:p>
            <w:r>
              <w:t>1.24599</w:t>
            </w:r>
          </w:p>
        </w:tc>
        <w:tc>
          <w:tcPr>
            <w:tcW w:type="dxa" w:w="540"/>
          </w:tcPr>
          <w:p>
            <w:r>
              <w:t>0.82069</w:t>
            </w:r>
          </w:p>
        </w:tc>
        <w:tc>
          <w:tcPr>
            <w:tcW w:type="dxa" w:w="540"/>
          </w:tcPr>
          <w:p>
            <w:r>
              <w:t>1.14351</w:t>
            </w:r>
          </w:p>
        </w:tc>
        <w:tc>
          <w:tcPr>
            <w:tcW w:type="dxa" w:w="540"/>
          </w:tcPr>
          <w:p>
            <w:r>
              <w:t>0.73489</w:t>
            </w:r>
          </w:p>
        </w:tc>
        <w:tc>
          <w:tcPr>
            <w:tcW w:type="dxa" w:w="540"/>
          </w:tcPr>
          <w:p>
            <w:r>
              <w:t>0.79934</w:t>
            </w:r>
          </w:p>
        </w:tc>
        <w:tc>
          <w:tcPr>
            <w:tcW w:type="dxa" w:w="540"/>
          </w:tcPr>
          <w:p>
            <w:r>
              <w:t>0.80724</w:t>
            </w:r>
          </w:p>
        </w:tc>
        <w:tc>
          <w:tcPr>
            <w:tcW w:type="dxa" w:w="540"/>
          </w:tcPr>
          <w:p>
            <w:r>
              <w:t>0.80515</w:t>
            </w:r>
          </w:p>
        </w:tc>
        <w:tc>
          <w:tcPr>
            <w:tcW w:type="dxa" w:w="540"/>
          </w:tcPr>
          <w:p>
            <w:r>
              <w:t>1.97313</w:t>
            </w:r>
          </w:p>
        </w:tc>
        <w:tc>
          <w:tcPr>
            <w:tcW w:type="dxa" w:w="540"/>
          </w:tcPr>
          <w:p>
            <w:r>
              <w:t>1.68584</w:t>
            </w:r>
          </w:p>
        </w:tc>
        <w:tc>
          <w:tcPr>
            <w:tcW w:type="dxa" w:w="540"/>
          </w:tcPr>
          <w:p>
            <w:r>
              <w:t>1.60752</w:t>
            </w:r>
          </w:p>
        </w:tc>
        <w:tc>
          <w:tcPr>
            <w:tcW w:type="dxa" w:w="540"/>
          </w:tcPr>
          <w:p>
            <w:r>
              <w:t>0.00078</w:t>
            </w:r>
          </w:p>
        </w:tc>
        <w:tc>
          <w:tcPr>
            <w:tcW w:type="dxa" w:w="540"/>
          </w:tcPr>
          <w:p>
            <w:r>
              <w:t>0.00078</w:t>
            </w:r>
          </w:p>
        </w:tc>
        <w:tc>
          <w:tcPr>
            <w:tcW w:type="dxa" w:w="540"/>
          </w:tcPr>
          <w:p>
            <w:r>
              <w:t>0.00078</w:t>
            </w:r>
          </w:p>
        </w:tc>
        <w:tc>
          <w:tcPr>
            <w:tcW w:type="dxa" w:w="540"/>
          </w:tcPr>
          <w:p>
            <w:r>
              <w:t>0.79034</w:t>
            </w:r>
          </w:p>
        </w:tc>
      </w:tr>
      <w:tr>
        <w:tc>
          <w:tcPr>
            <w:tcW w:type="dxa" w:w="540"/>
          </w:tcPr>
          <w:p>
            <w:r>
              <w:t>56.00000</w:t>
            </w:r>
          </w:p>
        </w:tc>
        <w:tc>
          <w:tcPr>
            <w:tcW w:type="dxa" w:w="540"/>
          </w:tcPr>
          <w:p>
            <w:r>
              <w:t>1764.39000</w:t>
            </w:r>
          </w:p>
        </w:tc>
        <w:tc>
          <w:tcPr>
            <w:tcW w:type="dxa" w:w="540"/>
          </w:tcPr>
          <w:p>
            <w:r>
              <w:t>1.24640</w:t>
            </w:r>
          </w:p>
        </w:tc>
        <w:tc>
          <w:tcPr>
            <w:tcW w:type="dxa" w:w="540"/>
          </w:tcPr>
          <w:p>
            <w:r>
              <w:t>0.82800</w:t>
            </w:r>
          </w:p>
        </w:tc>
        <w:tc>
          <w:tcPr>
            <w:tcW w:type="dxa" w:w="540"/>
          </w:tcPr>
          <w:p>
            <w:r>
              <w:t>1.14756</w:t>
            </w:r>
          </w:p>
        </w:tc>
        <w:tc>
          <w:tcPr>
            <w:tcW w:type="dxa" w:w="540"/>
          </w:tcPr>
          <w:p>
            <w:r>
              <w:t>0.74637</w:t>
            </w:r>
          </w:p>
        </w:tc>
        <w:tc>
          <w:tcPr>
            <w:tcW w:type="dxa" w:w="540"/>
          </w:tcPr>
          <w:p>
            <w:r>
              <w:t>0.80052</w:t>
            </w:r>
          </w:p>
        </w:tc>
        <w:tc>
          <w:tcPr>
            <w:tcW w:type="dxa" w:w="540"/>
          </w:tcPr>
          <w:p>
            <w:r>
              <w:t>0.81299</w:t>
            </w:r>
          </w:p>
        </w:tc>
        <w:tc>
          <w:tcPr>
            <w:tcW w:type="dxa" w:w="540"/>
          </w:tcPr>
          <w:p>
            <w:r>
              <w:t>0.80069</w:t>
            </w:r>
          </w:p>
        </w:tc>
        <w:tc>
          <w:tcPr>
            <w:tcW w:type="dxa" w:w="540"/>
          </w:tcPr>
          <w:p>
            <w:r>
              <w:t>2.13394</w:t>
            </w:r>
          </w:p>
        </w:tc>
        <w:tc>
          <w:tcPr>
            <w:tcW w:type="dxa" w:w="540"/>
          </w:tcPr>
          <w:p>
            <w:r>
              <w:t>1.69625</w:t>
            </w:r>
          </w:p>
        </w:tc>
        <w:tc>
          <w:tcPr>
            <w:tcW w:type="dxa" w:w="540"/>
          </w:tcPr>
          <w:p>
            <w:r>
              <w:t>1.69786</w:t>
            </w:r>
          </w:p>
        </w:tc>
        <w:tc>
          <w:tcPr>
            <w:tcW w:type="dxa" w:w="540"/>
          </w:tcPr>
          <w:p>
            <w:r>
              <w:t>0.00076</w:t>
            </w:r>
          </w:p>
        </w:tc>
        <w:tc>
          <w:tcPr>
            <w:tcW w:type="dxa" w:w="540"/>
          </w:tcPr>
          <w:p>
            <w:r>
              <w:t>0.00076</w:t>
            </w:r>
          </w:p>
        </w:tc>
        <w:tc>
          <w:tcPr>
            <w:tcW w:type="dxa" w:w="540"/>
          </w:tcPr>
          <w:p>
            <w:r>
              <w:t>0.00076</w:t>
            </w:r>
          </w:p>
        </w:tc>
        <w:tc>
          <w:tcPr>
            <w:tcW w:type="dxa" w:w="540"/>
          </w:tcPr>
          <w:p>
            <w:r>
              <w:t>0.81210</w:t>
            </w:r>
          </w:p>
        </w:tc>
      </w:tr>
      <w:tr>
        <w:tc>
          <w:tcPr>
            <w:tcW w:type="dxa" w:w="540"/>
          </w:tcPr>
          <w:p>
            <w:r>
              <w:t>57.00000</w:t>
            </w:r>
          </w:p>
        </w:tc>
        <w:tc>
          <w:tcPr>
            <w:tcW w:type="dxa" w:w="540"/>
          </w:tcPr>
          <w:p>
            <w:r>
              <w:t>1794.19000</w:t>
            </w:r>
          </w:p>
        </w:tc>
        <w:tc>
          <w:tcPr>
            <w:tcW w:type="dxa" w:w="540"/>
          </w:tcPr>
          <w:p>
            <w:r>
              <w:t>1.24240</w:t>
            </w:r>
          </w:p>
        </w:tc>
        <w:tc>
          <w:tcPr>
            <w:tcW w:type="dxa" w:w="540"/>
          </w:tcPr>
          <w:p>
            <w:r>
              <w:t>0.83450</w:t>
            </w:r>
          </w:p>
        </w:tc>
        <w:tc>
          <w:tcPr>
            <w:tcW w:type="dxa" w:w="540"/>
          </w:tcPr>
          <w:p>
            <w:r>
              <w:t>1.13353</w:t>
            </w:r>
          </w:p>
        </w:tc>
        <w:tc>
          <w:tcPr>
            <w:tcW w:type="dxa" w:w="540"/>
          </w:tcPr>
          <w:p>
            <w:r>
              <w:t>0.75306</w:t>
            </w:r>
          </w:p>
        </w:tc>
        <w:tc>
          <w:tcPr>
            <w:tcW w:type="dxa" w:w="540"/>
          </w:tcPr>
          <w:p>
            <w:r>
              <w:t>0.77949</w:t>
            </w:r>
          </w:p>
        </w:tc>
        <w:tc>
          <w:tcPr>
            <w:tcW w:type="dxa" w:w="540"/>
          </w:tcPr>
          <w:p>
            <w:r>
              <w:t>0.80444</w:t>
            </w:r>
          </w:p>
        </w:tc>
        <w:tc>
          <w:tcPr>
            <w:tcW w:type="dxa" w:w="540"/>
          </w:tcPr>
          <w:p>
            <w:r>
              <w:t>0.79289</w:t>
            </w:r>
          </w:p>
        </w:tc>
        <w:tc>
          <w:tcPr>
            <w:tcW w:type="dxa" w:w="540"/>
          </w:tcPr>
          <w:p>
            <w:r>
              <w:t>2.10827</w:t>
            </w:r>
          </w:p>
        </w:tc>
        <w:tc>
          <w:tcPr>
            <w:tcW w:type="dxa" w:w="540"/>
          </w:tcPr>
          <w:p>
            <w:r>
              <w:t>1.76306</w:t>
            </w:r>
          </w:p>
        </w:tc>
        <w:tc>
          <w:tcPr>
            <w:tcW w:type="dxa" w:w="540"/>
          </w:tcPr>
          <w:p>
            <w:r>
              <w:t>1.67792</w:t>
            </w:r>
          </w:p>
        </w:tc>
        <w:tc>
          <w:tcPr>
            <w:tcW w:type="dxa" w:w="540"/>
          </w:tcPr>
          <w:p>
            <w:r>
              <w:t>0.00074</w:t>
            </w:r>
          </w:p>
        </w:tc>
        <w:tc>
          <w:tcPr>
            <w:tcW w:type="dxa" w:w="540"/>
          </w:tcPr>
          <w:p>
            <w:r>
              <w:t>0.00074</w:t>
            </w:r>
          </w:p>
        </w:tc>
        <w:tc>
          <w:tcPr>
            <w:tcW w:type="dxa" w:w="540"/>
          </w:tcPr>
          <w:p>
            <w:r>
              <w:t>0.00074</w:t>
            </w:r>
          </w:p>
        </w:tc>
        <w:tc>
          <w:tcPr>
            <w:tcW w:type="dxa" w:w="540"/>
          </w:tcPr>
          <w:p>
            <w:r>
              <w:t>0.80137</w:t>
            </w:r>
          </w:p>
        </w:tc>
      </w:tr>
      <w:tr>
        <w:tc>
          <w:tcPr>
            <w:tcW w:type="dxa" w:w="540"/>
          </w:tcPr>
          <w:p>
            <w:r>
              <w:t>58.00000</w:t>
            </w:r>
          </w:p>
        </w:tc>
        <w:tc>
          <w:tcPr>
            <w:tcW w:type="dxa" w:w="540"/>
          </w:tcPr>
          <w:p>
            <w:r>
              <w:t>1825.21000</w:t>
            </w:r>
          </w:p>
        </w:tc>
        <w:tc>
          <w:tcPr>
            <w:tcW w:type="dxa" w:w="540"/>
          </w:tcPr>
          <w:p>
            <w:r>
              <w:t>1.19725</w:t>
            </w:r>
          </w:p>
        </w:tc>
        <w:tc>
          <w:tcPr>
            <w:tcW w:type="dxa" w:w="540"/>
          </w:tcPr>
          <w:p>
            <w:r>
              <w:t>0.79378</w:t>
            </w:r>
          </w:p>
        </w:tc>
        <w:tc>
          <w:tcPr>
            <w:tcW w:type="dxa" w:w="540"/>
          </w:tcPr>
          <w:p>
            <w:r>
              <w:t>1.12557</w:t>
            </w:r>
          </w:p>
        </w:tc>
        <w:tc>
          <w:tcPr>
            <w:tcW w:type="dxa" w:w="540"/>
          </w:tcPr>
          <w:p>
            <w:r>
              <w:t>0.73091</w:t>
            </w:r>
          </w:p>
        </w:tc>
        <w:tc>
          <w:tcPr>
            <w:tcW w:type="dxa" w:w="540"/>
          </w:tcPr>
          <w:p>
            <w:r>
              <w:t>0.83035</w:t>
            </w:r>
          </w:p>
        </w:tc>
        <w:tc>
          <w:tcPr>
            <w:tcW w:type="dxa" w:w="540"/>
          </w:tcPr>
          <w:p>
            <w:r>
              <w:t>0.82515</w:t>
            </w:r>
          </w:p>
        </w:tc>
        <w:tc>
          <w:tcPr>
            <w:tcW w:type="dxa" w:w="540"/>
          </w:tcPr>
          <w:p>
            <w:r>
              <w:t>0.82515</w:t>
            </w:r>
          </w:p>
        </w:tc>
        <w:tc>
          <w:tcPr>
            <w:tcW w:type="dxa" w:w="540"/>
          </w:tcPr>
          <w:p>
            <w:r>
              <w:t>1.97244</w:t>
            </w:r>
          </w:p>
        </w:tc>
        <w:tc>
          <w:tcPr>
            <w:tcW w:type="dxa" w:w="540"/>
          </w:tcPr>
          <w:p>
            <w:r>
              <w:t>1.62167</w:t>
            </w:r>
          </w:p>
        </w:tc>
        <w:tc>
          <w:tcPr>
            <w:tcW w:type="dxa" w:w="540"/>
          </w:tcPr>
          <w:p>
            <w:r>
              <w:t>1.60570</w:t>
            </w:r>
          </w:p>
        </w:tc>
        <w:tc>
          <w:tcPr>
            <w:tcW w:type="dxa" w:w="540"/>
          </w:tcPr>
          <w:p>
            <w:r>
              <w:t>0.00073</w:t>
            </w:r>
          </w:p>
        </w:tc>
        <w:tc>
          <w:tcPr>
            <w:tcW w:type="dxa" w:w="540"/>
          </w:tcPr>
          <w:p>
            <w:r>
              <w:t>0.00073</w:t>
            </w:r>
          </w:p>
        </w:tc>
        <w:tc>
          <w:tcPr>
            <w:tcW w:type="dxa" w:w="540"/>
          </w:tcPr>
          <w:p>
            <w:r>
              <w:t>0.00073</w:t>
            </w:r>
          </w:p>
        </w:tc>
        <w:tc>
          <w:tcPr>
            <w:tcW w:type="dxa" w:w="540"/>
          </w:tcPr>
          <w:p>
            <w:r>
              <w:t>0.80598</w:t>
            </w:r>
          </w:p>
        </w:tc>
      </w:tr>
      <w:tr>
        <w:tc>
          <w:tcPr>
            <w:tcW w:type="dxa" w:w="540"/>
          </w:tcPr>
          <w:p>
            <w:r>
              <w:t>59.00000</w:t>
            </w:r>
          </w:p>
        </w:tc>
        <w:tc>
          <w:tcPr>
            <w:tcW w:type="dxa" w:w="540"/>
          </w:tcPr>
          <w:p>
            <w:r>
              <w:t>1855.61000</w:t>
            </w:r>
          </w:p>
        </w:tc>
        <w:tc>
          <w:tcPr>
            <w:tcW w:type="dxa" w:w="540"/>
          </w:tcPr>
          <w:p>
            <w:r>
              <w:t>1.19822</w:t>
            </w:r>
          </w:p>
        </w:tc>
        <w:tc>
          <w:tcPr>
            <w:tcW w:type="dxa" w:w="540"/>
          </w:tcPr>
          <w:p>
            <w:r>
              <w:t>0.77696</w:t>
            </w:r>
          </w:p>
        </w:tc>
        <w:tc>
          <w:tcPr>
            <w:tcW w:type="dxa" w:w="540"/>
          </w:tcPr>
          <w:p>
            <w:r>
              <w:t>1.13019</w:t>
            </w:r>
          </w:p>
        </w:tc>
        <w:tc>
          <w:tcPr>
            <w:tcW w:type="dxa" w:w="540"/>
          </w:tcPr>
          <w:p>
            <w:r>
              <w:t>0.73600</w:t>
            </w:r>
          </w:p>
        </w:tc>
        <w:tc>
          <w:tcPr>
            <w:tcW w:type="dxa" w:w="540"/>
          </w:tcPr>
          <w:p>
            <w:r>
              <w:t>0.82352</w:t>
            </w:r>
          </w:p>
        </w:tc>
        <w:tc>
          <w:tcPr>
            <w:tcW w:type="dxa" w:w="540"/>
          </w:tcPr>
          <w:p>
            <w:r>
              <w:t>0.82077</w:t>
            </w:r>
          </w:p>
        </w:tc>
        <w:tc>
          <w:tcPr>
            <w:tcW w:type="dxa" w:w="540"/>
          </w:tcPr>
          <w:p>
            <w:r>
              <w:t>0.81695</w:t>
            </w:r>
          </w:p>
        </w:tc>
        <w:tc>
          <w:tcPr>
            <w:tcW w:type="dxa" w:w="540"/>
          </w:tcPr>
          <w:p>
            <w:r>
              <w:t>2.02833</w:t>
            </w:r>
          </w:p>
        </w:tc>
        <w:tc>
          <w:tcPr>
            <w:tcW w:type="dxa" w:w="540"/>
          </w:tcPr>
          <w:p>
            <w:r>
              <w:t>1.63354</w:t>
            </w:r>
          </w:p>
        </w:tc>
        <w:tc>
          <w:tcPr>
            <w:tcW w:type="dxa" w:w="540"/>
          </w:tcPr>
          <w:p>
            <w:r>
              <w:t>1.63595</w:t>
            </w:r>
          </w:p>
        </w:tc>
        <w:tc>
          <w:tcPr>
            <w:tcW w:type="dxa" w:w="540"/>
          </w:tcPr>
          <w:p>
            <w:r>
              <w:t>0.00071</w:t>
            </w:r>
          </w:p>
        </w:tc>
        <w:tc>
          <w:tcPr>
            <w:tcW w:type="dxa" w:w="540"/>
          </w:tcPr>
          <w:p>
            <w:r>
              <w:t>0.00071</w:t>
            </w:r>
          </w:p>
        </w:tc>
        <w:tc>
          <w:tcPr>
            <w:tcW w:type="dxa" w:w="540"/>
          </w:tcPr>
          <w:p>
            <w:r>
              <w:t>0.00071</w:t>
            </w:r>
          </w:p>
        </w:tc>
        <w:tc>
          <w:tcPr>
            <w:tcW w:type="dxa" w:w="540"/>
          </w:tcPr>
          <w:p>
            <w:r>
              <w:t>0.81204</w:t>
            </w:r>
          </w:p>
        </w:tc>
      </w:tr>
      <w:tr>
        <w:tc>
          <w:tcPr>
            <w:tcW w:type="dxa" w:w="540"/>
          </w:tcPr>
          <w:p>
            <w:r>
              <w:t>60.00000</w:t>
            </w:r>
          </w:p>
        </w:tc>
        <w:tc>
          <w:tcPr>
            <w:tcW w:type="dxa" w:w="540"/>
          </w:tcPr>
          <w:p>
            <w:r>
              <w:t>1885.70000</w:t>
            </w:r>
          </w:p>
        </w:tc>
        <w:tc>
          <w:tcPr>
            <w:tcW w:type="dxa" w:w="540"/>
          </w:tcPr>
          <w:p>
            <w:r>
              <w:t>1.19063</w:t>
            </w:r>
          </w:p>
        </w:tc>
        <w:tc>
          <w:tcPr>
            <w:tcW w:type="dxa" w:w="540"/>
          </w:tcPr>
          <w:p>
            <w:r>
              <w:t>0.77206</w:t>
            </w:r>
          </w:p>
        </w:tc>
        <w:tc>
          <w:tcPr>
            <w:tcW w:type="dxa" w:w="540"/>
          </w:tcPr>
          <w:p>
            <w:r>
              <w:t>1.11885</w:t>
            </w:r>
          </w:p>
        </w:tc>
        <w:tc>
          <w:tcPr>
            <w:tcW w:type="dxa" w:w="540"/>
          </w:tcPr>
          <w:p>
            <w:r>
              <w:t>0.74289</w:t>
            </w:r>
          </w:p>
        </w:tc>
        <w:tc>
          <w:tcPr>
            <w:tcW w:type="dxa" w:w="540"/>
          </w:tcPr>
          <w:p>
            <w:r>
              <w:t>0.80003</w:t>
            </w:r>
          </w:p>
        </w:tc>
        <w:tc>
          <w:tcPr>
            <w:tcW w:type="dxa" w:w="540"/>
          </w:tcPr>
          <w:p>
            <w:r>
              <w:t>0.81904</w:t>
            </w:r>
          </w:p>
        </w:tc>
        <w:tc>
          <w:tcPr>
            <w:tcW w:type="dxa" w:w="540"/>
          </w:tcPr>
          <w:p>
            <w:r>
              <w:t>0.81368</w:t>
            </w:r>
          </w:p>
        </w:tc>
        <w:tc>
          <w:tcPr>
            <w:tcW w:type="dxa" w:w="540"/>
          </w:tcPr>
          <w:p>
            <w:r>
              <w:t>2.06223</w:t>
            </w:r>
          </w:p>
        </w:tc>
        <w:tc>
          <w:tcPr>
            <w:tcW w:type="dxa" w:w="540"/>
          </w:tcPr>
          <w:p>
            <w:r>
              <w:t>1.75459</w:t>
            </w:r>
          </w:p>
        </w:tc>
        <w:tc>
          <w:tcPr>
            <w:tcW w:type="dxa" w:w="540"/>
          </w:tcPr>
          <w:p>
            <w:r>
              <w:t>1.66321</w:t>
            </w:r>
          </w:p>
        </w:tc>
        <w:tc>
          <w:tcPr>
            <w:tcW w:type="dxa" w:w="540"/>
          </w:tcPr>
          <w:p>
            <w:r>
              <w:t>0.00069</w:t>
            </w:r>
          </w:p>
        </w:tc>
        <w:tc>
          <w:tcPr>
            <w:tcW w:type="dxa" w:w="540"/>
          </w:tcPr>
          <w:p>
            <w:r>
              <w:t>0.00069</w:t>
            </w:r>
          </w:p>
        </w:tc>
        <w:tc>
          <w:tcPr>
            <w:tcW w:type="dxa" w:w="540"/>
          </w:tcPr>
          <w:p>
            <w:r>
              <w:t>0.00069</w:t>
            </w:r>
          </w:p>
        </w:tc>
        <w:tc>
          <w:tcPr>
            <w:tcW w:type="dxa" w:w="540"/>
          </w:tcPr>
          <w:p>
            <w:r>
              <w:t>0.80564</w:t>
            </w:r>
          </w:p>
        </w:tc>
      </w:tr>
      <w:tr>
        <w:tc>
          <w:tcPr>
            <w:tcW w:type="dxa" w:w="540"/>
          </w:tcPr>
          <w:p>
            <w:r>
              <w:t>61.00000</w:t>
            </w:r>
          </w:p>
        </w:tc>
        <w:tc>
          <w:tcPr>
            <w:tcW w:type="dxa" w:w="540"/>
          </w:tcPr>
          <w:p>
            <w:r>
              <w:t>1915.28000</w:t>
            </w:r>
          </w:p>
        </w:tc>
        <w:tc>
          <w:tcPr>
            <w:tcW w:type="dxa" w:w="540"/>
          </w:tcPr>
          <w:p>
            <w:r>
              <w:t>1.19135</w:t>
            </w:r>
          </w:p>
        </w:tc>
        <w:tc>
          <w:tcPr>
            <w:tcW w:type="dxa" w:w="540"/>
          </w:tcPr>
          <w:p>
            <w:r>
              <w:t>0.77756</w:t>
            </w:r>
          </w:p>
        </w:tc>
        <w:tc>
          <w:tcPr>
            <w:tcW w:type="dxa" w:w="540"/>
          </w:tcPr>
          <w:p>
            <w:r>
              <w:t>1.11395</w:t>
            </w:r>
          </w:p>
        </w:tc>
        <w:tc>
          <w:tcPr>
            <w:tcW w:type="dxa" w:w="540"/>
          </w:tcPr>
          <w:p>
            <w:r>
              <w:t>0.73836</w:t>
            </w:r>
          </w:p>
        </w:tc>
        <w:tc>
          <w:tcPr>
            <w:tcW w:type="dxa" w:w="540"/>
          </w:tcPr>
          <w:p>
            <w:r>
              <w:t>0.80657</w:t>
            </w:r>
          </w:p>
        </w:tc>
        <w:tc>
          <w:tcPr>
            <w:tcW w:type="dxa" w:w="540"/>
          </w:tcPr>
          <w:p>
            <w:r>
              <w:t>0.82197</w:t>
            </w:r>
          </w:p>
        </w:tc>
        <w:tc>
          <w:tcPr>
            <w:tcW w:type="dxa" w:w="540"/>
          </w:tcPr>
          <w:p>
            <w:r>
              <w:t>0.83298</w:t>
            </w:r>
          </w:p>
        </w:tc>
        <w:tc>
          <w:tcPr>
            <w:tcW w:type="dxa" w:w="540"/>
          </w:tcPr>
          <w:p>
            <w:r>
              <w:t>1.96926</w:t>
            </w:r>
          </w:p>
        </w:tc>
        <w:tc>
          <w:tcPr>
            <w:tcW w:type="dxa" w:w="540"/>
          </w:tcPr>
          <w:p>
            <w:r>
              <w:t>1.63900</w:t>
            </w:r>
          </w:p>
        </w:tc>
        <w:tc>
          <w:tcPr>
            <w:tcW w:type="dxa" w:w="540"/>
          </w:tcPr>
          <w:p>
            <w:r>
              <w:t>1.58169</w:t>
            </w:r>
          </w:p>
        </w:tc>
        <w:tc>
          <w:tcPr>
            <w:tcW w:type="dxa" w:w="540"/>
          </w:tcPr>
          <w:p>
            <w:r>
              <w:t>0.00068</w:t>
            </w:r>
          </w:p>
        </w:tc>
        <w:tc>
          <w:tcPr>
            <w:tcW w:type="dxa" w:w="540"/>
          </w:tcPr>
          <w:p>
            <w:r>
              <w:t>0.00068</w:t>
            </w:r>
          </w:p>
        </w:tc>
        <w:tc>
          <w:tcPr>
            <w:tcW w:type="dxa" w:w="540"/>
          </w:tcPr>
          <w:p>
            <w:r>
              <w:t>0.00068</w:t>
            </w:r>
          </w:p>
        </w:tc>
        <w:tc>
          <w:tcPr>
            <w:tcW w:type="dxa" w:w="540"/>
          </w:tcPr>
          <w:p>
            <w:r>
              <w:t>0.80307</w:t>
            </w:r>
          </w:p>
        </w:tc>
      </w:tr>
      <w:tr>
        <w:tc>
          <w:tcPr>
            <w:tcW w:type="dxa" w:w="540"/>
          </w:tcPr>
          <w:p>
            <w:r>
              <w:t>62.00000</w:t>
            </w:r>
          </w:p>
        </w:tc>
        <w:tc>
          <w:tcPr>
            <w:tcW w:type="dxa" w:w="540"/>
          </w:tcPr>
          <w:p>
            <w:r>
              <w:t>1948.58000</w:t>
            </w:r>
          </w:p>
        </w:tc>
        <w:tc>
          <w:tcPr>
            <w:tcW w:type="dxa" w:w="540"/>
          </w:tcPr>
          <w:p>
            <w:r>
              <w:t>1.17877</w:t>
            </w:r>
          </w:p>
        </w:tc>
        <w:tc>
          <w:tcPr>
            <w:tcW w:type="dxa" w:w="540"/>
          </w:tcPr>
          <w:p>
            <w:r>
              <w:t>0.78561</w:t>
            </w:r>
          </w:p>
        </w:tc>
        <w:tc>
          <w:tcPr>
            <w:tcW w:type="dxa" w:w="540"/>
          </w:tcPr>
          <w:p>
            <w:r>
              <w:t>1.10925</w:t>
            </w:r>
          </w:p>
        </w:tc>
        <w:tc>
          <w:tcPr>
            <w:tcW w:type="dxa" w:w="540"/>
          </w:tcPr>
          <w:p>
            <w:r>
              <w:t>0.74596</w:t>
            </w:r>
          </w:p>
        </w:tc>
        <w:tc>
          <w:tcPr>
            <w:tcW w:type="dxa" w:w="540"/>
          </w:tcPr>
          <w:p>
            <w:r>
              <w:t>0.82118</w:t>
            </w:r>
          </w:p>
        </w:tc>
        <w:tc>
          <w:tcPr>
            <w:tcW w:type="dxa" w:w="540"/>
          </w:tcPr>
          <w:p>
            <w:r>
              <w:t>0.81923</w:t>
            </w:r>
          </w:p>
        </w:tc>
        <w:tc>
          <w:tcPr>
            <w:tcW w:type="dxa" w:w="540"/>
          </w:tcPr>
          <w:p>
            <w:r>
              <w:t>0.82145</w:t>
            </w:r>
          </w:p>
        </w:tc>
        <w:tc>
          <w:tcPr>
            <w:tcW w:type="dxa" w:w="540"/>
          </w:tcPr>
          <w:p>
            <w:r>
              <w:t>2.02212</w:t>
            </w:r>
          </w:p>
        </w:tc>
        <w:tc>
          <w:tcPr>
            <w:tcW w:type="dxa" w:w="540"/>
          </w:tcPr>
          <w:p>
            <w:r>
              <w:t>1.66995</w:t>
            </w:r>
          </w:p>
        </w:tc>
        <w:tc>
          <w:tcPr>
            <w:tcW w:type="dxa" w:w="540"/>
          </w:tcPr>
          <w:p>
            <w:r>
              <w:t>1.63312</w:t>
            </w:r>
          </w:p>
        </w:tc>
        <w:tc>
          <w:tcPr>
            <w:tcW w:type="dxa" w:w="540"/>
          </w:tcPr>
          <w:p>
            <w:r>
              <w:t>0.00066</w:t>
            </w:r>
          </w:p>
        </w:tc>
        <w:tc>
          <w:tcPr>
            <w:tcW w:type="dxa" w:w="540"/>
          </w:tcPr>
          <w:p>
            <w:r>
              <w:t>0.00066</w:t>
            </w:r>
          </w:p>
        </w:tc>
        <w:tc>
          <w:tcPr>
            <w:tcW w:type="dxa" w:w="540"/>
          </w:tcPr>
          <w:p>
            <w:r>
              <w:t>0.00066</w:t>
            </w:r>
          </w:p>
        </w:tc>
        <w:tc>
          <w:tcPr>
            <w:tcW w:type="dxa" w:w="540"/>
          </w:tcPr>
          <w:p>
            <w:r>
              <w:t>0.82989</w:t>
            </w:r>
          </w:p>
        </w:tc>
      </w:tr>
      <w:tr>
        <w:tc>
          <w:tcPr>
            <w:tcW w:type="dxa" w:w="540"/>
          </w:tcPr>
          <w:p>
            <w:r>
              <w:t>63.00000</w:t>
            </w:r>
          </w:p>
        </w:tc>
        <w:tc>
          <w:tcPr>
            <w:tcW w:type="dxa" w:w="540"/>
          </w:tcPr>
          <w:p>
            <w:r>
              <w:t>1979.58000</w:t>
            </w:r>
          </w:p>
        </w:tc>
        <w:tc>
          <w:tcPr>
            <w:tcW w:type="dxa" w:w="540"/>
          </w:tcPr>
          <w:p>
            <w:r>
              <w:t>1.16935</w:t>
            </w:r>
          </w:p>
        </w:tc>
        <w:tc>
          <w:tcPr>
            <w:tcW w:type="dxa" w:w="540"/>
          </w:tcPr>
          <w:p>
            <w:r>
              <w:t>0.76523</w:t>
            </w:r>
          </w:p>
        </w:tc>
        <w:tc>
          <w:tcPr>
            <w:tcW w:type="dxa" w:w="540"/>
          </w:tcPr>
          <w:p>
            <w:r>
              <w:t>1.10653</w:t>
            </w:r>
          </w:p>
        </w:tc>
        <w:tc>
          <w:tcPr>
            <w:tcW w:type="dxa" w:w="540"/>
          </w:tcPr>
          <w:p>
            <w:r>
              <w:t>0.73850</w:t>
            </w:r>
          </w:p>
        </w:tc>
        <w:tc>
          <w:tcPr>
            <w:tcW w:type="dxa" w:w="540"/>
          </w:tcPr>
          <w:p>
            <w:r>
              <w:t>0.79771</w:t>
            </w:r>
          </w:p>
        </w:tc>
        <w:tc>
          <w:tcPr>
            <w:tcW w:type="dxa" w:w="540"/>
          </w:tcPr>
          <w:p>
            <w:r>
              <w:t>0.80943</w:t>
            </w:r>
          </w:p>
        </w:tc>
        <w:tc>
          <w:tcPr>
            <w:tcW w:type="dxa" w:w="540"/>
          </w:tcPr>
          <w:p>
            <w:r>
              <w:t>0.80953</w:t>
            </w:r>
          </w:p>
        </w:tc>
        <w:tc>
          <w:tcPr>
            <w:tcW w:type="dxa" w:w="540"/>
          </w:tcPr>
          <w:p>
            <w:r>
              <w:t>2.05749</w:t>
            </w:r>
          </w:p>
        </w:tc>
        <w:tc>
          <w:tcPr>
            <w:tcW w:type="dxa" w:w="540"/>
          </w:tcPr>
          <w:p>
            <w:r>
              <w:t>1.72202</w:t>
            </w:r>
          </w:p>
        </w:tc>
        <w:tc>
          <w:tcPr>
            <w:tcW w:type="dxa" w:w="540"/>
          </w:tcPr>
          <w:p>
            <w:r>
              <w:t>1.64651</w:t>
            </w:r>
          </w:p>
        </w:tc>
        <w:tc>
          <w:tcPr>
            <w:tcW w:type="dxa" w:w="540"/>
          </w:tcPr>
          <w:p>
            <w:r>
              <w:t>0.00064</w:t>
            </w:r>
          </w:p>
        </w:tc>
        <w:tc>
          <w:tcPr>
            <w:tcW w:type="dxa" w:w="540"/>
          </w:tcPr>
          <w:p>
            <w:r>
              <w:t>0.00064</w:t>
            </w:r>
          </w:p>
        </w:tc>
        <w:tc>
          <w:tcPr>
            <w:tcW w:type="dxa" w:w="540"/>
          </w:tcPr>
          <w:p>
            <w:r>
              <w:t>0.00064</w:t>
            </w:r>
          </w:p>
        </w:tc>
        <w:tc>
          <w:tcPr>
            <w:tcW w:type="dxa" w:w="540"/>
          </w:tcPr>
          <w:p>
            <w:r>
              <w:t>0.79568</w:t>
            </w:r>
          </w:p>
        </w:tc>
      </w:tr>
      <w:tr>
        <w:tc>
          <w:tcPr>
            <w:tcW w:type="dxa" w:w="540"/>
          </w:tcPr>
          <w:p>
            <w:r>
              <w:t>64.00000</w:t>
            </w:r>
          </w:p>
        </w:tc>
        <w:tc>
          <w:tcPr>
            <w:tcW w:type="dxa" w:w="540"/>
          </w:tcPr>
          <w:p>
            <w:r>
              <w:t>2011.21000</w:t>
            </w:r>
          </w:p>
        </w:tc>
        <w:tc>
          <w:tcPr>
            <w:tcW w:type="dxa" w:w="540"/>
          </w:tcPr>
          <w:p>
            <w:r>
              <w:t>1.17409</w:t>
            </w:r>
          </w:p>
        </w:tc>
        <w:tc>
          <w:tcPr>
            <w:tcW w:type="dxa" w:w="540"/>
          </w:tcPr>
          <w:p>
            <w:r>
              <w:t>0.76268</w:t>
            </w:r>
          </w:p>
        </w:tc>
        <w:tc>
          <w:tcPr>
            <w:tcW w:type="dxa" w:w="540"/>
          </w:tcPr>
          <w:p>
            <w:r>
              <w:t>1.10936</w:t>
            </w:r>
          </w:p>
        </w:tc>
        <w:tc>
          <w:tcPr>
            <w:tcW w:type="dxa" w:w="540"/>
          </w:tcPr>
          <w:p>
            <w:r>
              <w:t>0.74235</w:t>
            </w:r>
          </w:p>
        </w:tc>
        <w:tc>
          <w:tcPr>
            <w:tcW w:type="dxa" w:w="540"/>
          </w:tcPr>
          <w:p>
            <w:r>
              <w:t>0.77181</w:t>
            </w:r>
          </w:p>
        </w:tc>
        <w:tc>
          <w:tcPr>
            <w:tcW w:type="dxa" w:w="540"/>
          </w:tcPr>
          <w:p>
            <w:r>
              <w:t>0.80505</w:t>
            </w:r>
          </w:p>
        </w:tc>
        <w:tc>
          <w:tcPr>
            <w:tcW w:type="dxa" w:w="540"/>
          </w:tcPr>
          <w:p>
            <w:r>
              <w:t>0.80216</w:t>
            </w:r>
          </w:p>
        </w:tc>
        <w:tc>
          <w:tcPr>
            <w:tcW w:type="dxa" w:w="540"/>
          </w:tcPr>
          <w:p>
            <w:r>
              <w:t>2.01806</w:t>
            </w:r>
          </w:p>
        </w:tc>
        <w:tc>
          <w:tcPr>
            <w:tcW w:type="dxa" w:w="540"/>
          </w:tcPr>
          <w:p>
            <w:r>
              <w:t>1.73451</w:t>
            </w:r>
          </w:p>
        </w:tc>
        <w:tc>
          <w:tcPr>
            <w:tcW w:type="dxa" w:w="540"/>
          </w:tcPr>
          <w:p>
            <w:r>
              <w:t>1.63658</w:t>
            </w:r>
          </w:p>
        </w:tc>
        <w:tc>
          <w:tcPr>
            <w:tcW w:type="dxa" w:w="540"/>
          </w:tcPr>
          <w:p>
            <w:r>
              <w:t>0.00063</w:t>
            </w:r>
          </w:p>
        </w:tc>
        <w:tc>
          <w:tcPr>
            <w:tcW w:type="dxa" w:w="540"/>
          </w:tcPr>
          <w:p>
            <w:r>
              <w:t>0.00063</w:t>
            </w:r>
          </w:p>
        </w:tc>
        <w:tc>
          <w:tcPr>
            <w:tcW w:type="dxa" w:w="540"/>
          </w:tcPr>
          <w:p>
            <w:r>
              <w:t>0.00063</w:t>
            </w:r>
          </w:p>
        </w:tc>
        <w:tc>
          <w:tcPr>
            <w:tcW w:type="dxa" w:w="540"/>
          </w:tcPr>
          <w:p>
            <w:r>
              <w:t>0.77751</w:t>
            </w:r>
          </w:p>
        </w:tc>
      </w:tr>
      <w:tr>
        <w:tc>
          <w:tcPr>
            <w:tcW w:type="dxa" w:w="540"/>
          </w:tcPr>
          <w:p>
            <w:r>
              <w:t>65.00000</w:t>
            </w:r>
          </w:p>
        </w:tc>
        <w:tc>
          <w:tcPr>
            <w:tcW w:type="dxa" w:w="540"/>
          </w:tcPr>
          <w:p>
            <w:r>
              <w:t>2041.46000</w:t>
            </w:r>
          </w:p>
        </w:tc>
        <w:tc>
          <w:tcPr>
            <w:tcW w:type="dxa" w:w="540"/>
          </w:tcPr>
          <w:p>
            <w:r>
              <w:t>1.17724</w:t>
            </w:r>
          </w:p>
        </w:tc>
        <w:tc>
          <w:tcPr>
            <w:tcW w:type="dxa" w:w="540"/>
          </w:tcPr>
          <w:p>
            <w:r>
              <w:t>0.75267</w:t>
            </w:r>
          </w:p>
        </w:tc>
        <w:tc>
          <w:tcPr>
            <w:tcW w:type="dxa" w:w="540"/>
          </w:tcPr>
          <w:p>
            <w:r>
              <w:t>1.10620</w:t>
            </w:r>
          </w:p>
        </w:tc>
        <w:tc>
          <w:tcPr>
            <w:tcW w:type="dxa" w:w="540"/>
          </w:tcPr>
          <w:p>
            <w:r>
              <w:t>0.74472</w:t>
            </w:r>
          </w:p>
        </w:tc>
        <w:tc>
          <w:tcPr>
            <w:tcW w:type="dxa" w:w="540"/>
          </w:tcPr>
          <w:p>
            <w:r>
              <w:t>0.77539</w:t>
            </w:r>
          </w:p>
        </w:tc>
        <w:tc>
          <w:tcPr>
            <w:tcW w:type="dxa" w:w="540"/>
          </w:tcPr>
          <w:p>
            <w:r>
              <w:t>0.80376</w:t>
            </w:r>
          </w:p>
        </w:tc>
        <w:tc>
          <w:tcPr>
            <w:tcW w:type="dxa" w:w="540"/>
          </w:tcPr>
          <w:p>
            <w:r>
              <w:t>0.81147</w:t>
            </w:r>
          </w:p>
        </w:tc>
        <w:tc>
          <w:tcPr>
            <w:tcW w:type="dxa" w:w="540"/>
          </w:tcPr>
          <w:p>
            <w:r>
              <w:t>2.00510</w:t>
            </w:r>
          </w:p>
        </w:tc>
        <w:tc>
          <w:tcPr>
            <w:tcW w:type="dxa" w:w="540"/>
          </w:tcPr>
          <w:p>
            <w:r>
              <w:t>1.72583</w:t>
            </w:r>
          </w:p>
        </w:tc>
        <w:tc>
          <w:tcPr>
            <w:tcW w:type="dxa" w:w="540"/>
          </w:tcPr>
          <w:p>
            <w:r>
              <w:t>1.63999</w:t>
            </w:r>
          </w:p>
        </w:tc>
        <w:tc>
          <w:tcPr>
            <w:tcW w:type="dxa" w:w="540"/>
          </w:tcPr>
          <w:p>
            <w:r>
              <w:t>0.00061</w:t>
            </w:r>
          </w:p>
        </w:tc>
        <w:tc>
          <w:tcPr>
            <w:tcW w:type="dxa" w:w="540"/>
          </w:tcPr>
          <w:p>
            <w:r>
              <w:t>0.00061</w:t>
            </w:r>
          </w:p>
        </w:tc>
        <w:tc>
          <w:tcPr>
            <w:tcW w:type="dxa" w:w="540"/>
          </w:tcPr>
          <w:p>
            <w:r>
              <w:t>0.00061</w:t>
            </w:r>
          </w:p>
        </w:tc>
        <w:tc>
          <w:tcPr>
            <w:tcW w:type="dxa" w:w="540"/>
          </w:tcPr>
          <w:p>
            <w:r>
              <w:t>0.78480</w:t>
            </w:r>
          </w:p>
        </w:tc>
      </w:tr>
      <w:tr>
        <w:tc>
          <w:tcPr>
            <w:tcW w:type="dxa" w:w="540"/>
          </w:tcPr>
          <w:p>
            <w:r>
              <w:t>66.00000</w:t>
            </w:r>
          </w:p>
        </w:tc>
        <w:tc>
          <w:tcPr>
            <w:tcW w:type="dxa" w:w="540"/>
          </w:tcPr>
          <w:p>
            <w:r>
              <w:t>2071.53000</w:t>
            </w:r>
          </w:p>
        </w:tc>
        <w:tc>
          <w:tcPr>
            <w:tcW w:type="dxa" w:w="540"/>
          </w:tcPr>
          <w:p>
            <w:r>
              <w:t>1.16458</w:t>
            </w:r>
          </w:p>
        </w:tc>
        <w:tc>
          <w:tcPr>
            <w:tcW w:type="dxa" w:w="540"/>
          </w:tcPr>
          <w:p>
            <w:r>
              <w:t>0.74753</w:t>
            </w:r>
          </w:p>
        </w:tc>
        <w:tc>
          <w:tcPr>
            <w:tcW w:type="dxa" w:w="540"/>
          </w:tcPr>
          <w:p>
            <w:r>
              <w:t>1.10078</w:t>
            </w:r>
          </w:p>
        </w:tc>
        <w:tc>
          <w:tcPr>
            <w:tcW w:type="dxa" w:w="540"/>
          </w:tcPr>
          <w:p>
            <w:r>
              <w:t>0.73825</w:t>
            </w:r>
          </w:p>
        </w:tc>
        <w:tc>
          <w:tcPr>
            <w:tcW w:type="dxa" w:w="540"/>
          </w:tcPr>
          <w:p>
            <w:r>
              <w:t>0.79901</w:t>
            </w:r>
          </w:p>
        </w:tc>
        <w:tc>
          <w:tcPr>
            <w:tcW w:type="dxa" w:w="540"/>
          </w:tcPr>
          <w:p>
            <w:r>
              <w:t>0.80796</w:t>
            </w:r>
          </w:p>
        </w:tc>
        <w:tc>
          <w:tcPr>
            <w:tcW w:type="dxa" w:w="540"/>
          </w:tcPr>
          <w:p>
            <w:r>
              <w:t>0.79800</w:t>
            </w:r>
          </w:p>
        </w:tc>
        <w:tc>
          <w:tcPr>
            <w:tcW w:type="dxa" w:w="540"/>
          </w:tcPr>
          <w:p>
            <w:r>
              <w:t>2.13484</w:t>
            </w:r>
          </w:p>
        </w:tc>
        <w:tc>
          <w:tcPr>
            <w:tcW w:type="dxa" w:w="540"/>
          </w:tcPr>
          <w:p>
            <w:r>
              <w:t>1.79986</w:t>
            </w:r>
          </w:p>
        </w:tc>
        <w:tc>
          <w:tcPr>
            <w:tcW w:type="dxa" w:w="540"/>
          </w:tcPr>
          <w:p>
            <w:r>
              <w:t>1.73555</w:t>
            </w:r>
          </w:p>
        </w:tc>
        <w:tc>
          <w:tcPr>
            <w:tcW w:type="dxa" w:w="540"/>
          </w:tcPr>
          <w:p>
            <w:r>
              <w:t>0.00059</w:t>
            </w:r>
          </w:p>
        </w:tc>
        <w:tc>
          <w:tcPr>
            <w:tcW w:type="dxa" w:w="540"/>
          </w:tcPr>
          <w:p>
            <w:r>
              <w:t>0.00059</w:t>
            </w:r>
          </w:p>
        </w:tc>
        <w:tc>
          <w:tcPr>
            <w:tcW w:type="dxa" w:w="540"/>
          </w:tcPr>
          <w:p>
            <w:r>
              <w:t>0.00059</w:t>
            </w:r>
          </w:p>
        </w:tc>
        <w:tc>
          <w:tcPr>
            <w:tcW w:type="dxa" w:w="540"/>
          </w:tcPr>
          <w:p>
            <w:r>
              <w:t>0.79637</w:t>
            </w:r>
          </w:p>
        </w:tc>
      </w:tr>
      <w:tr>
        <w:tc>
          <w:tcPr>
            <w:tcW w:type="dxa" w:w="540"/>
          </w:tcPr>
          <w:p>
            <w:r>
              <w:t>67.00000</w:t>
            </w:r>
          </w:p>
        </w:tc>
        <w:tc>
          <w:tcPr>
            <w:tcW w:type="dxa" w:w="540"/>
          </w:tcPr>
          <w:p>
            <w:r>
              <w:t>2102.05000</w:t>
            </w:r>
          </w:p>
        </w:tc>
        <w:tc>
          <w:tcPr>
            <w:tcW w:type="dxa" w:w="540"/>
          </w:tcPr>
          <w:p>
            <w:r>
              <w:t>1.15003</w:t>
            </w:r>
          </w:p>
        </w:tc>
        <w:tc>
          <w:tcPr>
            <w:tcW w:type="dxa" w:w="540"/>
          </w:tcPr>
          <w:p>
            <w:r>
              <w:t>0.74610</w:t>
            </w:r>
          </w:p>
        </w:tc>
        <w:tc>
          <w:tcPr>
            <w:tcW w:type="dxa" w:w="540"/>
          </w:tcPr>
          <w:p>
            <w:r>
              <w:t>1.09792</w:t>
            </w:r>
          </w:p>
        </w:tc>
        <w:tc>
          <w:tcPr>
            <w:tcW w:type="dxa" w:w="540"/>
          </w:tcPr>
          <w:p>
            <w:r>
              <w:t>0.72958</w:t>
            </w:r>
          </w:p>
        </w:tc>
        <w:tc>
          <w:tcPr>
            <w:tcW w:type="dxa" w:w="540"/>
          </w:tcPr>
          <w:p>
            <w:r>
              <w:t>0.81370</w:t>
            </w:r>
          </w:p>
        </w:tc>
        <w:tc>
          <w:tcPr>
            <w:tcW w:type="dxa" w:w="540"/>
          </w:tcPr>
          <w:p>
            <w:r>
              <w:t>0.81406</w:t>
            </w:r>
          </w:p>
        </w:tc>
        <w:tc>
          <w:tcPr>
            <w:tcW w:type="dxa" w:w="540"/>
          </w:tcPr>
          <w:p>
            <w:r>
              <w:t>0.80966</w:t>
            </w:r>
          </w:p>
        </w:tc>
        <w:tc>
          <w:tcPr>
            <w:tcW w:type="dxa" w:w="540"/>
          </w:tcPr>
          <w:p>
            <w:r>
              <w:t>2.02380</w:t>
            </w:r>
          </w:p>
        </w:tc>
        <w:tc>
          <w:tcPr>
            <w:tcW w:type="dxa" w:w="540"/>
          </w:tcPr>
          <w:p>
            <w:r>
              <w:t>1.78592</w:t>
            </w:r>
          </w:p>
        </w:tc>
        <w:tc>
          <w:tcPr>
            <w:tcW w:type="dxa" w:w="540"/>
          </w:tcPr>
          <w:p>
            <w:r>
              <w:t>1.65792</w:t>
            </w:r>
          </w:p>
        </w:tc>
        <w:tc>
          <w:tcPr>
            <w:tcW w:type="dxa" w:w="540"/>
          </w:tcPr>
          <w:p>
            <w:r>
              <w:t>0.00058</w:t>
            </w:r>
          </w:p>
        </w:tc>
        <w:tc>
          <w:tcPr>
            <w:tcW w:type="dxa" w:w="540"/>
          </w:tcPr>
          <w:p>
            <w:r>
              <w:t>0.00058</w:t>
            </w:r>
          </w:p>
        </w:tc>
        <w:tc>
          <w:tcPr>
            <w:tcW w:type="dxa" w:w="540"/>
          </w:tcPr>
          <w:p>
            <w:r>
              <w:t>0.00058</w:t>
            </w:r>
          </w:p>
        </w:tc>
        <w:tc>
          <w:tcPr>
            <w:tcW w:type="dxa" w:w="540"/>
          </w:tcPr>
          <w:p>
            <w:r>
              <w:t>0.79095</w:t>
            </w:r>
          </w:p>
        </w:tc>
      </w:tr>
      <w:tr>
        <w:tc>
          <w:tcPr>
            <w:tcW w:type="dxa" w:w="540"/>
          </w:tcPr>
          <w:p>
            <w:r>
              <w:t>68.00000</w:t>
            </w:r>
          </w:p>
        </w:tc>
        <w:tc>
          <w:tcPr>
            <w:tcW w:type="dxa" w:w="540"/>
          </w:tcPr>
          <w:p>
            <w:r>
              <w:t>2133.11000</w:t>
            </w:r>
          </w:p>
        </w:tc>
        <w:tc>
          <w:tcPr>
            <w:tcW w:type="dxa" w:w="540"/>
          </w:tcPr>
          <w:p>
            <w:r>
              <w:t>1.12905</w:t>
            </w:r>
          </w:p>
        </w:tc>
        <w:tc>
          <w:tcPr>
            <w:tcW w:type="dxa" w:w="540"/>
          </w:tcPr>
          <w:p>
            <w:r>
              <w:t>0.73527</w:t>
            </w:r>
          </w:p>
        </w:tc>
        <w:tc>
          <w:tcPr>
            <w:tcW w:type="dxa" w:w="540"/>
          </w:tcPr>
          <w:p>
            <w:r>
              <w:t>1.09383</w:t>
            </w:r>
          </w:p>
        </w:tc>
        <w:tc>
          <w:tcPr>
            <w:tcW w:type="dxa" w:w="540"/>
          </w:tcPr>
          <w:p>
            <w:r>
              <w:t>0.74846</w:t>
            </w:r>
          </w:p>
        </w:tc>
        <w:tc>
          <w:tcPr>
            <w:tcW w:type="dxa" w:w="540"/>
          </w:tcPr>
          <w:p>
            <w:r>
              <w:t>0.80254</w:t>
            </w:r>
          </w:p>
        </w:tc>
        <w:tc>
          <w:tcPr>
            <w:tcW w:type="dxa" w:w="540"/>
          </w:tcPr>
          <w:p>
            <w:r>
              <w:t>0.81616</w:t>
            </w:r>
          </w:p>
        </w:tc>
        <w:tc>
          <w:tcPr>
            <w:tcW w:type="dxa" w:w="540"/>
          </w:tcPr>
          <w:p>
            <w:r>
              <w:t>0.80290</w:t>
            </w:r>
          </w:p>
        </w:tc>
        <w:tc>
          <w:tcPr>
            <w:tcW w:type="dxa" w:w="540"/>
          </w:tcPr>
          <w:p>
            <w:r>
              <w:t>2.07695</w:t>
            </w:r>
          </w:p>
        </w:tc>
        <w:tc>
          <w:tcPr>
            <w:tcW w:type="dxa" w:w="540"/>
          </w:tcPr>
          <w:p>
            <w:r>
              <w:t>1.81961</w:t>
            </w:r>
          </w:p>
        </w:tc>
        <w:tc>
          <w:tcPr>
            <w:tcW w:type="dxa" w:w="540"/>
          </w:tcPr>
          <w:p>
            <w:r>
              <w:t>1.68884</w:t>
            </w:r>
          </w:p>
        </w:tc>
        <w:tc>
          <w:tcPr>
            <w:tcW w:type="dxa" w:w="540"/>
          </w:tcPr>
          <w:p>
            <w:r>
              <w:t>0.00056</w:t>
            </w:r>
          </w:p>
        </w:tc>
        <w:tc>
          <w:tcPr>
            <w:tcW w:type="dxa" w:w="540"/>
          </w:tcPr>
          <w:p>
            <w:r>
              <w:t>0.00056</w:t>
            </w:r>
          </w:p>
        </w:tc>
        <w:tc>
          <w:tcPr>
            <w:tcW w:type="dxa" w:w="540"/>
          </w:tcPr>
          <w:p>
            <w:r>
              <w:t>0.00056</w:t>
            </w:r>
          </w:p>
        </w:tc>
        <w:tc>
          <w:tcPr>
            <w:tcW w:type="dxa" w:w="540"/>
          </w:tcPr>
          <w:p>
            <w:r>
              <w:t>0.81754</w:t>
            </w:r>
          </w:p>
        </w:tc>
      </w:tr>
      <w:tr>
        <w:tc>
          <w:tcPr>
            <w:tcW w:type="dxa" w:w="540"/>
          </w:tcPr>
          <w:p>
            <w:r>
              <w:t>69.00000</w:t>
            </w:r>
          </w:p>
        </w:tc>
        <w:tc>
          <w:tcPr>
            <w:tcW w:type="dxa" w:w="540"/>
          </w:tcPr>
          <w:p>
            <w:r>
              <w:t>2166.81000</w:t>
            </w:r>
          </w:p>
        </w:tc>
        <w:tc>
          <w:tcPr>
            <w:tcW w:type="dxa" w:w="540"/>
          </w:tcPr>
          <w:p>
            <w:r>
              <w:t>1.13590</w:t>
            </w:r>
          </w:p>
        </w:tc>
        <w:tc>
          <w:tcPr>
            <w:tcW w:type="dxa" w:w="540"/>
          </w:tcPr>
          <w:p>
            <w:r>
              <w:t>0.73452</w:t>
            </w:r>
          </w:p>
        </w:tc>
        <w:tc>
          <w:tcPr>
            <w:tcW w:type="dxa" w:w="540"/>
          </w:tcPr>
          <w:p>
            <w:r>
              <w:t>1.09196</w:t>
            </w:r>
          </w:p>
        </w:tc>
        <w:tc>
          <w:tcPr>
            <w:tcW w:type="dxa" w:w="540"/>
          </w:tcPr>
          <w:p>
            <w:r>
              <w:t>0.74995</w:t>
            </w:r>
          </w:p>
        </w:tc>
        <w:tc>
          <w:tcPr>
            <w:tcW w:type="dxa" w:w="540"/>
          </w:tcPr>
          <w:p>
            <w:r>
              <w:t>0.77007</w:t>
            </w:r>
          </w:p>
        </w:tc>
        <w:tc>
          <w:tcPr>
            <w:tcW w:type="dxa" w:w="540"/>
          </w:tcPr>
          <w:p>
            <w:r>
              <w:t>0.79433</w:t>
            </w:r>
          </w:p>
        </w:tc>
        <w:tc>
          <w:tcPr>
            <w:tcW w:type="dxa" w:w="540"/>
          </w:tcPr>
          <w:p>
            <w:r>
              <w:t>0.79948</w:t>
            </w:r>
          </w:p>
        </w:tc>
        <w:tc>
          <w:tcPr>
            <w:tcW w:type="dxa" w:w="540"/>
          </w:tcPr>
          <w:p>
            <w:r>
              <w:t>2.01635</w:t>
            </w:r>
          </w:p>
        </w:tc>
        <w:tc>
          <w:tcPr>
            <w:tcW w:type="dxa" w:w="540"/>
          </w:tcPr>
          <w:p>
            <w:r>
              <w:t>1.84206</w:t>
            </w:r>
          </w:p>
        </w:tc>
        <w:tc>
          <w:tcPr>
            <w:tcW w:type="dxa" w:w="540"/>
          </w:tcPr>
          <w:p>
            <w:r>
              <w:t>1.64520</w:t>
            </w:r>
          </w:p>
        </w:tc>
        <w:tc>
          <w:tcPr>
            <w:tcW w:type="dxa" w:w="540"/>
          </w:tcPr>
          <w:p>
            <w:r>
              <w:t>0.00054</w:t>
            </w:r>
          </w:p>
        </w:tc>
        <w:tc>
          <w:tcPr>
            <w:tcW w:type="dxa" w:w="540"/>
          </w:tcPr>
          <w:p>
            <w:r>
              <w:t>0.00054</w:t>
            </w:r>
          </w:p>
        </w:tc>
        <w:tc>
          <w:tcPr>
            <w:tcW w:type="dxa" w:w="540"/>
          </w:tcPr>
          <w:p>
            <w:r>
              <w:t>0.00054</w:t>
            </w:r>
          </w:p>
        </w:tc>
        <w:tc>
          <w:tcPr>
            <w:tcW w:type="dxa" w:w="540"/>
          </w:tcPr>
          <w:p>
            <w:r>
              <w:t>0.78674</w:t>
            </w:r>
          </w:p>
        </w:tc>
      </w:tr>
      <w:tr>
        <w:tc>
          <w:tcPr>
            <w:tcW w:type="dxa" w:w="540"/>
          </w:tcPr>
          <w:p>
            <w:r>
              <w:t>70.00000</w:t>
            </w:r>
          </w:p>
        </w:tc>
        <w:tc>
          <w:tcPr>
            <w:tcW w:type="dxa" w:w="540"/>
          </w:tcPr>
          <w:p>
            <w:r>
              <w:t>2197.43000</w:t>
            </w:r>
          </w:p>
        </w:tc>
        <w:tc>
          <w:tcPr>
            <w:tcW w:type="dxa" w:w="540"/>
          </w:tcPr>
          <w:p>
            <w:r>
              <w:t>1.10088</w:t>
            </w:r>
          </w:p>
        </w:tc>
        <w:tc>
          <w:tcPr>
            <w:tcW w:type="dxa" w:w="540"/>
          </w:tcPr>
          <w:p>
            <w:r>
              <w:t>0.69118</w:t>
            </w:r>
          </w:p>
        </w:tc>
        <w:tc>
          <w:tcPr>
            <w:tcW w:type="dxa" w:w="540"/>
          </w:tcPr>
          <w:p>
            <w:r>
              <w:t>1.07551</w:t>
            </w:r>
          </w:p>
        </w:tc>
        <w:tc>
          <w:tcPr>
            <w:tcW w:type="dxa" w:w="540"/>
          </w:tcPr>
          <w:p>
            <w:r>
              <w:t>0.74512</w:t>
            </w:r>
          </w:p>
        </w:tc>
        <w:tc>
          <w:tcPr>
            <w:tcW w:type="dxa" w:w="540"/>
          </w:tcPr>
          <w:p>
            <w:r>
              <w:t>0.78959</w:t>
            </w:r>
          </w:p>
        </w:tc>
        <w:tc>
          <w:tcPr>
            <w:tcW w:type="dxa" w:w="540"/>
          </w:tcPr>
          <w:p>
            <w:r>
              <w:t>0.80412</w:t>
            </w:r>
          </w:p>
        </w:tc>
        <w:tc>
          <w:tcPr>
            <w:tcW w:type="dxa" w:w="540"/>
          </w:tcPr>
          <w:p>
            <w:r>
              <w:t>0.81037</w:t>
            </w:r>
          </w:p>
        </w:tc>
        <w:tc>
          <w:tcPr>
            <w:tcW w:type="dxa" w:w="540"/>
          </w:tcPr>
          <w:p>
            <w:r>
              <w:t>2.00818</w:t>
            </w:r>
          </w:p>
        </w:tc>
        <w:tc>
          <w:tcPr>
            <w:tcW w:type="dxa" w:w="540"/>
          </w:tcPr>
          <w:p>
            <w:r>
              <w:t>1.76892</w:t>
            </w:r>
          </w:p>
        </w:tc>
        <w:tc>
          <w:tcPr>
            <w:tcW w:type="dxa" w:w="540"/>
          </w:tcPr>
          <w:p>
            <w:r>
              <w:t>1.63999</w:t>
            </w:r>
          </w:p>
        </w:tc>
        <w:tc>
          <w:tcPr>
            <w:tcW w:type="dxa" w:w="540"/>
          </w:tcPr>
          <w:p>
            <w:r>
              <w:t>0.00053</w:t>
            </w:r>
          </w:p>
        </w:tc>
        <w:tc>
          <w:tcPr>
            <w:tcW w:type="dxa" w:w="540"/>
          </w:tcPr>
          <w:p>
            <w:r>
              <w:t>0.00053</w:t>
            </w:r>
          </w:p>
        </w:tc>
        <w:tc>
          <w:tcPr>
            <w:tcW w:type="dxa" w:w="540"/>
          </w:tcPr>
          <w:p>
            <w:r>
              <w:t>0.00053</w:t>
            </w:r>
          </w:p>
        </w:tc>
        <w:tc>
          <w:tcPr>
            <w:tcW w:type="dxa" w:w="540"/>
          </w:tcPr>
          <w:p>
            <w:r>
              <w:t>0.79960</w:t>
            </w:r>
          </w:p>
        </w:tc>
      </w:tr>
      <w:tr>
        <w:tc>
          <w:tcPr>
            <w:tcW w:type="dxa" w:w="540"/>
          </w:tcPr>
          <w:p>
            <w:r>
              <w:t>71.00000</w:t>
            </w:r>
          </w:p>
        </w:tc>
        <w:tc>
          <w:tcPr>
            <w:tcW w:type="dxa" w:w="540"/>
          </w:tcPr>
          <w:p>
            <w:r>
              <w:t>2227.10000</w:t>
            </w:r>
          </w:p>
        </w:tc>
        <w:tc>
          <w:tcPr>
            <w:tcW w:type="dxa" w:w="540"/>
          </w:tcPr>
          <w:p>
            <w:r>
              <w:t>1.08329</w:t>
            </w:r>
          </w:p>
        </w:tc>
        <w:tc>
          <w:tcPr>
            <w:tcW w:type="dxa" w:w="540"/>
          </w:tcPr>
          <w:p>
            <w:r>
              <w:t>0.68747</w:t>
            </w:r>
          </w:p>
        </w:tc>
        <w:tc>
          <w:tcPr>
            <w:tcW w:type="dxa" w:w="540"/>
          </w:tcPr>
          <w:p>
            <w:r>
              <w:t>1.06473</w:t>
            </w:r>
          </w:p>
        </w:tc>
        <w:tc>
          <w:tcPr>
            <w:tcW w:type="dxa" w:w="540"/>
          </w:tcPr>
          <w:p>
            <w:r>
              <w:t>0.73530</w:t>
            </w:r>
          </w:p>
        </w:tc>
        <w:tc>
          <w:tcPr>
            <w:tcW w:type="dxa" w:w="540"/>
          </w:tcPr>
          <w:p>
            <w:r>
              <w:t>0.79562</w:t>
            </w:r>
          </w:p>
        </w:tc>
        <w:tc>
          <w:tcPr>
            <w:tcW w:type="dxa" w:w="540"/>
          </w:tcPr>
          <w:p>
            <w:r>
              <w:t>0.79362</w:t>
            </w:r>
          </w:p>
        </w:tc>
        <w:tc>
          <w:tcPr>
            <w:tcW w:type="dxa" w:w="540"/>
          </w:tcPr>
          <w:p>
            <w:r>
              <w:t>0.79653</w:t>
            </w:r>
          </w:p>
        </w:tc>
        <w:tc>
          <w:tcPr>
            <w:tcW w:type="dxa" w:w="540"/>
          </w:tcPr>
          <w:p>
            <w:r>
              <w:t>2.03925</w:t>
            </w:r>
          </w:p>
        </w:tc>
        <w:tc>
          <w:tcPr>
            <w:tcW w:type="dxa" w:w="540"/>
          </w:tcPr>
          <w:p>
            <w:r>
              <w:t>1.86548</w:t>
            </w:r>
          </w:p>
        </w:tc>
        <w:tc>
          <w:tcPr>
            <w:tcW w:type="dxa" w:w="540"/>
          </w:tcPr>
          <w:p>
            <w:r>
              <w:t>1.65729</w:t>
            </w:r>
          </w:p>
        </w:tc>
        <w:tc>
          <w:tcPr>
            <w:tcW w:type="dxa" w:w="540"/>
          </w:tcPr>
          <w:p>
            <w:r>
              <w:t>0.00051</w:t>
            </w:r>
          </w:p>
        </w:tc>
        <w:tc>
          <w:tcPr>
            <w:tcW w:type="dxa" w:w="540"/>
          </w:tcPr>
          <w:p>
            <w:r>
              <w:t>0.00051</w:t>
            </w:r>
          </w:p>
        </w:tc>
        <w:tc>
          <w:tcPr>
            <w:tcW w:type="dxa" w:w="540"/>
          </w:tcPr>
          <w:p>
            <w:r>
              <w:t>0.00051</w:t>
            </w:r>
          </w:p>
        </w:tc>
        <w:tc>
          <w:tcPr>
            <w:tcW w:type="dxa" w:w="540"/>
          </w:tcPr>
          <w:p>
            <w:r>
              <w:t>0.78795</w:t>
            </w:r>
          </w:p>
        </w:tc>
      </w:tr>
      <w:tr>
        <w:tc>
          <w:tcPr>
            <w:tcW w:type="dxa" w:w="540"/>
          </w:tcPr>
          <w:p>
            <w:r>
              <w:t>72.00000</w:t>
            </w:r>
          </w:p>
        </w:tc>
        <w:tc>
          <w:tcPr>
            <w:tcW w:type="dxa" w:w="540"/>
          </w:tcPr>
          <w:p>
            <w:r>
              <w:t>2256.64000</w:t>
            </w:r>
          </w:p>
        </w:tc>
        <w:tc>
          <w:tcPr>
            <w:tcW w:type="dxa" w:w="540"/>
          </w:tcPr>
          <w:p>
            <w:r>
              <w:t>1.10644</w:t>
            </w:r>
          </w:p>
        </w:tc>
        <w:tc>
          <w:tcPr>
            <w:tcW w:type="dxa" w:w="540"/>
          </w:tcPr>
          <w:p>
            <w:r>
              <w:t>0.70438</w:t>
            </w:r>
          </w:p>
        </w:tc>
        <w:tc>
          <w:tcPr>
            <w:tcW w:type="dxa" w:w="540"/>
          </w:tcPr>
          <w:p>
            <w:r>
              <w:t>1.06676</w:t>
            </w:r>
          </w:p>
        </w:tc>
        <w:tc>
          <w:tcPr>
            <w:tcW w:type="dxa" w:w="540"/>
          </w:tcPr>
          <w:p>
            <w:r>
              <w:t>0.73218</w:t>
            </w:r>
          </w:p>
        </w:tc>
        <w:tc>
          <w:tcPr>
            <w:tcW w:type="dxa" w:w="540"/>
          </w:tcPr>
          <w:p>
            <w:r>
              <w:t>0.80012</w:t>
            </w:r>
          </w:p>
        </w:tc>
        <w:tc>
          <w:tcPr>
            <w:tcW w:type="dxa" w:w="540"/>
          </w:tcPr>
          <w:p>
            <w:r>
              <w:t>0.80532</w:t>
            </w:r>
          </w:p>
        </w:tc>
        <w:tc>
          <w:tcPr>
            <w:tcW w:type="dxa" w:w="540"/>
          </w:tcPr>
          <w:p>
            <w:r>
              <w:t>0.81273</w:t>
            </w:r>
          </w:p>
        </w:tc>
        <w:tc>
          <w:tcPr>
            <w:tcW w:type="dxa" w:w="540"/>
          </w:tcPr>
          <w:p>
            <w:r>
              <w:t>1.99335</w:t>
            </w:r>
          </w:p>
        </w:tc>
        <w:tc>
          <w:tcPr>
            <w:tcW w:type="dxa" w:w="540"/>
          </w:tcPr>
          <w:p>
            <w:r>
              <w:t>1.76899</w:t>
            </w:r>
          </w:p>
        </w:tc>
        <w:tc>
          <w:tcPr>
            <w:tcW w:type="dxa" w:w="540"/>
          </w:tcPr>
          <w:p>
            <w:r>
              <w:t>1.64589</w:t>
            </w:r>
          </w:p>
        </w:tc>
        <w:tc>
          <w:tcPr>
            <w:tcW w:type="dxa" w:w="540"/>
          </w:tcPr>
          <w:p>
            <w:r>
              <w:t>0.00050</w:t>
            </w:r>
          </w:p>
        </w:tc>
        <w:tc>
          <w:tcPr>
            <w:tcW w:type="dxa" w:w="540"/>
          </w:tcPr>
          <w:p>
            <w:r>
              <w:t>0.00050</w:t>
            </w:r>
          </w:p>
        </w:tc>
        <w:tc>
          <w:tcPr>
            <w:tcW w:type="dxa" w:w="540"/>
          </w:tcPr>
          <w:p>
            <w:r>
              <w:t>0.00050</w:t>
            </w:r>
          </w:p>
        </w:tc>
        <w:tc>
          <w:tcPr>
            <w:tcW w:type="dxa" w:w="540"/>
          </w:tcPr>
          <w:p>
            <w:r>
              <w:t>0.78573</w:t>
            </w:r>
          </w:p>
        </w:tc>
      </w:tr>
      <w:tr>
        <w:tc>
          <w:tcPr>
            <w:tcW w:type="dxa" w:w="540"/>
          </w:tcPr>
          <w:p>
            <w:r>
              <w:t>73.00000</w:t>
            </w:r>
          </w:p>
        </w:tc>
        <w:tc>
          <w:tcPr>
            <w:tcW w:type="dxa" w:w="540"/>
          </w:tcPr>
          <w:p>
            <w:r>
              <w:t>2287.88000</w:t>
            </w:r>
          </w:p>
        </w:tc>
        <w:tc>
          <w:tcPr>
            <w:tcW w:type="dxa" w:w="540"/>
          </w:tcPr>
          <w:p>
            <w:r>
              <w:t>1.10681</w:t>
            </w:r>
          </w:p>
        </w:tc>
        <w:tc>
          <w:tcPr>
            <w:tcW w:type="dxa" w:w="540"/>
          </w:tcPr>
          <w:p>
            <w:r>
              <w:t>0.69932</w:t>
            </w:r>
          </w:p>
        </w:tc>
        <w:tc>
          <w:tcPr>
            <w:tcW w:type="dxa" w:w="540"/>
          </w:tcPr>
          <w:p>
            <w:r>
              <w:t>1.07731</w:t>
            </w:r>
          </w:p>
        </w:tc>
        <w:tc>
          <w:tcPr>
            <w:tcW w:type="dxa" w:w="540"/>
          </w:tcPr>
          <w:p>
            <w:r>
              <w:t>0.74623</w:t>
            </w:r>
          </w:p>
        </w:tc>
        <w:tc>
          <w:tcPr>
            <w:tcW w:type="dxa" w:w="540"/>
          </w:tcPr>
          <w:p>
            <w:r>
              <w:t>0.78134</w:t>
            </w:r>
          </w:p>
        </w:tc>
        <w:tc>
          <w:tcPr>
            <w:tcW w:type="dxa" w:w="540"/>
          </w:tcPr>
          <w:p>
            <w:r>
              <w:t>0.79768</w:t>
            </w:r>
          </w:p>
        </w:tc>
        <w:tc>
          <w:tcPr>
            <w:tcW w:type="dxa" w:w="540"/>
          </w:tcPr>
          <w:p>
            <w:r>
              <w:t>0.79411</w:t>
            </w:r>
          </w:p>
        </w:tc>
        <w:tc>
          <w:tcPr>
            <w:tcW w:type="dxa" w:w="540"/>
          </w:tcPr>
          <w:p>
            <w:r>
              <w:t>2.10707</w:t>
            </w:r>
          </w:p>
        </w:tc>
        <w:tc>
          <w:tcPr>
            <w:tcW w:type="dxa" w:w="540"/>
          </w:tcPr>
          <w:p>
            <w:r>
              <w:t>1.86616</w:t>
            </w:r>
          </w:p>
        </w:tc>
        <w:tc>
          <w:tcPr>
            <w:tcW w:type="dxa" w:w="540"/>
          </w:tcPr>
          <w:p>
            <w:r>
              <w:t>1.70626</w:t>
            </w:r>
          </w:p>
        </w:tc>
        <w:tc>
          <w:tcPr>
            <w:tcW w:type="dxa" w:w="540"/>
          </w:tcPr>
          <w:p>
            <w:r>
              <w:t>0.00048</w:t>
            </w:r>
          </w:p>
        </w:tc>
        <w:tc>
          <w:tcPr>
            <w:tcW w:type="dxa" w:w="540"/>
          </w:tcPr>
          <w:p>
            <w:r>
              <w:t>0.00048</w:t>
            </w:r>
          </w:p>
        </w:tc>
        <w:tc>
          <w:tcPr>
            <w:tcW w:type="dxa" w:w="540"/>
          </w:tcPr>
          <w:p>
            <w:r>
              <w:t>0.00048</w:t>
            </w:r>
          </w:p>
        </w:tc>
        <w:tc>
          <w:tcPr>
            <w:tcW w:type="dxa" w:w="540"/>
          </w:tcPr>
          <w:p>
            <w:r>
              <w:t>0.79318</w:t>
            </w:r>
          </w:p>
        </w:tc>
      </w:tr>
      <w:tr>
        <w:tc>
          <w:tcPr>
            <w:tcW w:type="dxa" w:w="540"/>
          </w:tcPr>
          <w:p>
            <w:r>
              <w:t>74.00000</w:t>
            </w:r>
          </w:p>
        </w:tc>
        <w:tc>
          <w:tcPr>
            <w:tcW w:type="dxa" w:w="540"/>
          </w:tcPr>
          <w:p>
            <w:r>
              <w:t>2318.61000</w:t>
            </w:r>
          </w:p>
        </w:tc>
        <w:tc>
          <w:tcPr>
            <w:tcW w:type="dxa" w:w="540"/>
          </w:tcPr>
          <w:p>
            <w:r>
              <w:t>1.07722</w:t>
            </w:r>
          </w:p>
        </w:tc>
        <w:tc>
          <w:tcPr>
            <w:tcW w:type="dxa" w:w="540"/>
          </w:tcPr>
          <w:p>
            <w:r>
              <w:t>0.67992</w:t>
            </w:r>
          </w:p>
        </w:tc>
        <w:tc>
          <w:tcPr>
            <w:tcW w:type="dxa" w:w="540"/>
          </w:tcPr>
          <w:p>
            <w:r>
              <w:t>1.05826</w:t>
            </w:r>
          </w:p>
        </w:tc>
        <w:tc>
          <w:tcPr>
            <w:tcW w:type="dxa" w:w="540"/>
          </w:tcPr>
          <w:p>
            <w:r>
              <w:t>0.74337</w:t>
            </w:r>
          </w:p>
        </w:tc>
        <w:tc>
          <w:tcPr>
            <w:tcW w:type="dxa" w:w="540"/>
          </w:tcPr>
          <w:p>
            <w:r>
              <w:t>0.80797</w:t>
            </w:r>
          </w:p>
        </w:tc>
        <w:tc>
          <w:tcPr>
            <w:tcW w:type="dxa" w:w="540"/>
          </w:tcPr>
          <w:p>
            <w:r>
              <w:t>0.81718</w:t>
            </w:r>
          </w:p>
        </w:tc>
        <w:tc>
          <w:tcPr>
            <w:tcW w:type="dxa" w:w="540"/>
          </w:tcPr>
          <w:p>
            <w:r>
              <w:t>0.82561</w:t>
            </w:r>
          </w:p>
        </w:tc>
        <w:tc>
          <w:tcPr>
            <w:tcW w:type="dxa" w:w="540"/>
          </w:tcPr>
          <w:p>
            <w:r>
              <w:t>1.97887</w:t>
            </w:r>
          </w:p>
        </w:tc>
        <w:tc>
          <w:tcPr>
            <w:tcW w:type="dxa" w:w="540"/>
          </w:tcPr>
          <w:p>
            <w:r>
              <w:t>1.82413</w:t>
            </w:r>
          </w:p>
        </w:tc>
        <w:tc>
          <w:tcPr>
            <w:tcW w:type="dxa" w:w="540"/>
          </w:tcPr>
          <w:p>
            <w:r>
              <w:t>1.62310</w:t>
            </w:r>
          </w:p>
        </w:tc>
        <w:tc>
          <w:tcPr>
            <w:tcW w:type="dxa" w:w="540"/>
          </w:tcPr>
          <w:p>
            <w:r>
              <w:t>0.00046</w:t>
            </w:r>
          </w:p>
        </w:tc>
        <w:tc>
          <w:tcPr>
            <w:tcW w:type="dxa" w:w="540"/>
          </w:tcPr>
          <w:p>
            <w:r>
              <w:t>0.00046</w:t>
            </w:r>
          </w:p>
        </w:tc>
        <w:tc>
          <w:tcPr>
            <w:tcW w:type="dxa" w:w="540"/>
          </w:tcPr>
          <w:p>
            <w:r>
              <w:t>0.00046</w:t>
            </w:r>
          </w:p>
        </w:tc>
        <w:tc>
          <w:tcPr>
            <w:tcW w:type="dxa" w:w="540"/>
          </w:tcPr>
          <w:p>
            <w:r>
              <w:t>0.81361</w:t>
            </w:r>
          </w:p>
        </w:tc>
      </w:tr>
      <w:tr>
        <w:tc>
          <w:tcPr>
            <w:tcW w:type="dxa" w:w="540"/>
          </w:tcPr>
          <w:p>
            <w:r>
              <w:t>75.00000</w:t>
            </w:r>
          </w:p>
        </w:tc>
        <w:tc>
          <w:tcPr>
            <w:tcW w:type="dxa" w:w="540"/>
          </w:tcPr>
          <w:p>
            <w:r>
              <w:t>2348.12000</w:t>
            </w:r>
          </w:p>
        </w:tc>
        <w:tc>
          <w:tcPr>
            <w:tcW w:type="dxa" w:w="540"/>
          </w:tcPr>
          <w:p>
            <w:r>
              <w:t>1.05982</w:t>
            </w:r>
          </w:p>
        </w:tc>
        <w:tc>
          <w:tcPr>
            <w:tcW w:type="dxa" w:w="540"/>
          </w:tcPr>
          <w:p>
            <w:r>
              <w:t>0.67493</w:t>
            </w:r>
          </w:p>
        </w:tc>
        <w:tc>
          <w:tcPr>
            <w:tcW w:type="dxa" w:w="540"/>
          </w:tcPr>
          <w:p>
            <w:r>
              <w:t>1.05820</w:t>
            </w:r>
          </w:p>
        </w:tc>
        <w:tc>
          <w:tcPr>
            <w:tcW w:type="dxa" w:w="540"/>
          </w:tcPr>
          <w:p>
            <w:r>
              <w:t>0.73913</w:t>
            </w:r>
          </w:p>
        </w:tc>
        <w:tc>
          <w:tcPr>
            <w:tcW w:type="dxa" w:w="540"/>
          </w:tcPr>
          <w:p>
            <w:r>
              <w:t>0.79850</w:t>
            </w:r>
          </w:p>
        </w:tc>
        <w:tc>
          <w:tcPr>
            <w:tcW w:type="dxa" w:w="540"/>
          </w:tcPr>
          <w:p>
            <w:r>
              <w:t>0.81665</w:t>
            </w:r>
          </w:p>
        </w:tc>
        <w:tc>
          <w:tcPr>
            <w:tcW w:type="dxa" w:w="540"/>
          </w:tcPr>
          <w:p>
            <w:r>
              <w:t>0.82256</w:t>
            </w:r>
          </w:p>
        </w:tc>
        <w:tc>
          <w:tcPr>
            <w:tcW w:type="dxa" w:w="540"/>
          </w:tcPr>
          <w:p>
            <w:r>
              <w:t>2.00199</w:t>
            </w:r>
          </w:p>
        </w:tc>
        <w:tc>
          <w:tcPr>
            <w:tcW w:type="dxa" w:w="540"/>
          </w:tcPr>
          <w:p>
            <w:r>
              <w:t>1.82438</w:t>
            </w:r>
          </w:p>
        </w:tc>
        <w:tc>
          <w:tcPr>
            <w:tcW w:type="dxa" w:w="540"/>
          </w:tcPr>
          <w:p>
            <w:r>
              <w:t>1.63824</w:t>
            </w:r>
          </w:p>
        </w:tc>
        <w:tc>
          <w:tcPr>
            <w:tcW w:type="dxa" w:w="540"/>
          </w:tcPr>
          <w:p>
            <w:r>
              <w:t>0.00045</w:t>
            </w:r>
          </w:p>
        </w:tc>
        <w:tc>
          <w:tcPr>
            <w:tcW w:type="dxa" w:w="540"/>
          </w:tcPr>
          <w:p>
            <w:r>
              <w:t>0.00045</w:t>
            </w:r>
          </w:p>
        </w:tc>
        <w:tc>
          <w:tcPr>
            <w:tcW w:type="dxa" w:w="540"/>
          </w:tcPr>
          <w:p>
            <w:r>
              <w:t>0.00045</w:t>
            </w:r>
          </w:p>
        </w:tc>
        <w:tc>
          <w:tcPr>
            <w:tcW w:type="dxa" w:w="540"/>
          </w:tcPr>
          <w:p>
            <w:r>
              <w:t>0.79753</w:t>
            </w:r>
          </w:p>
        </w:tc>
      </w:tr>
      <w:tr>
        <w:tc>
          <w:tcPr>
            <w:tcW w:type="dxa" w:w="540"/>
          </w:tcPr>
          <w:p>
            <w:r>
              <w:t>76.00000</w:t>
            </w:r>
          </w:p>
        </w:tc>
        <w:tc>
          <w:tcPr>
            <w:tcW w:type="dxa" w:w="540"/>
          </w:tcPr>
          <w:p>
            <w:r>
              <w:t>2378.08000</w:t>
            </w:r>
          </w:p>
        </w:tc>
        <w:tc>
          <w:tcPr>
            <w:tcW w:type="dxa" w:w="540"/>
          </w:tcPr>
          <w:p>
            <w:r>
              <w:t>1.08279</w:t>
            </w:r>
          </w:p>
        </w:tc>
        <w:tc>
          <w:tcPr>
            <w:tcW w:type="dxa" w:w="540"/>
          </w:tcPr>
          <w:p>
            <w:r>
              <w:t>0.68328</w:t>
            </w:r>
          </w:p>
        </w:tc>
        <w:tc>
          <w:tcPr>
            <w:tcW w:type="dxa" w:w="540"/>
          </w:tcPr>
          <w:p>
            <w:r>
              <w:t>1.06370</w:t>
            </w:r>
          </w:p>
        </w:tc>
        <w:tc>
          <w:tcPr>
            <w:tcW w:type="dxa" w:w="540"/>
          </w:tcPr>
          <w:p>
            <w:r>
              <w:t>0.73573</w:t>
            </w:r>
          </w:p>
        </w:tc>
        <w:tc>
          <w:tcPr>
            <w:tcW w:type="dxa" w:w="540"/>
          </w:tcPr>
          <w:p>
            <w:r>
              <w:t>0.78518</w:t>
            </w:r>
          </w:p>
        </w:tc>
        <w:tc>
          <w:tcPr>
            <w:tcW w:type="dxa" w:w="540"/>
          </w:tcPr>
          <w:p>
            <w:r>
              <w:t>0.80005</w:t>
            </w:r>
          </w:p>
        </w:tc>
        <w:tc>
          <w:tcPr>
            <w:tcW w:type="dxa" w:w="540"/>
          </w:tcPr>
          <w:p>
            <w:r>
              <w:t>0.80061</w:t>
            </w:r>
          </w:p>
        </w:tc>
        <w:tc>
          <w:tcPr>
            <w:tcW w:type="dxa" w:w="540"/>
          </w:tcPr>
          <w:p>
            <w:r>
              <w:t>2.04577</w:t>
            </w:r>
          </w:p>
        </w:tc>
        <w:tc>
          <w:tcPr>
            <w:tcW w:type="dxa" w:w="540"/>
          </w:tcPr>
          <w:p>
            <w:r>
              <w:t>1.81670</w:t>
            </w:r>
          </w:p>
        </w:tc>
        <w:tc>
          <w:tcPr>
            <w:tcW w:type="dxa" w:w="540"/>
          </w:tcPr>
          <w:p>
            <w:r>
              <w:t>1.69197</w:t>
            </w:r>
          </w:p>
        </w:tc>
        <w:tc>
          <w:tcPr>
            <w:tcW w:type="dxa" w:w="540"/>
          </w:tcPr>
          <w:p>
            <w:r>
              <w:t>0.00043</w:t>
            </w:r>
          </w:p>
        </w:tc>
        <w:tc>
          <w:tcPr>
            <w:tcW w:type="dxa" w:w="540"/>
          </w:tcPr>
          <w:p>
            <w:r>
              <w:t>0.00043</w:t>
            </w:r>
          </w:p>
        </w:tc>
        <w:tc>
          <w:tcPr>
            <w:tcW w:type="dxa" w:w="540"/>
          </w:tcPr>
          <w:p>
            <w:r>
              <w:t>0.00043</w:t>
            </w:r>
          </w:p>
        </w:tc>
        <w:tc>
          <w:tcPr>
            <w:tcW w:type="dxa" w:w="540"/>
          </w:tcPr>
          <w:p>
            <w:r>
              <w:t>0.77950</w:t>
            </w:r>
          </w:p>
        </w:tc>
      </w:tr>
      <w:tr>
        <w:tc>
          <w:tcPr>
            <w:tcW w:type="dxa" w:w="540"/>
          </w:tcPr>
          <w:p>
            <w:r>
              <w:t>77.00000</w:t>
            </w:r>
          </w:p>
        </w:tc>
        <w:tc>
          <w:tcPr>
            <w:tcW w:type="dxa" w:w="540"/>
          </w:tcPr>
          <w:p>
            <w:r>
              <w:t>2410.11000</w:t>
            </w:r>
          </w:p>
        </w:tc>
        <w:tc>
          <w:tcPr>
            <w:tcW w:type="dxa" w:w="540"/>
          </w:tcPr>
          <w:p>
            <w:r>
              <w:t>1.06878</w:t>
            </w:r>
          </w:p>
        </w:tc>
        <w:tc>
          <w:tcPr>
            <w:tcW w:type="dxa" w:w="540"/>
          </w:tcPr>
          <w:p>
            <w:r>
              <w:t>0.67148</w:t>
            </w:r>
          </w:p>
        </w:tc>
        <w:tc>
          <w:tcPr>
            <w:tcW w:type="dxa" w:w="540"/>
          </w:tcPr>
          <w:p>
            <w:r>
              <w:t>1.05499</w:t>
            </w:r>
          </w:p>
        </w:tc>
        <w:tc>
          <w:tcPr>
            <w:tcW w:type="dxa" w:w="540"/>
          </w:tcPr>
          <w:p>
            <w:r>
              <w:t>0.75888</w:t>
            </w:r>
          </w:p>
        </w:tc>
        <w:tc>
          <w:tcPr>
            <w:tcW w:type="dxa" w:w="540"/>
          </w:tcPr>
          <w:p>
            <w:r>
              <w:t>0.76751</w:t>
            </w:r>
          </w:p>
        </w:tc>
        <w:tc>
          <w:tcPr>
            <w:tcW w:type="dxa" w:w="540"/>
          </w:tcPr>
          <w:p>
            <w:r>
              <w:t>0.80426</w:t>
            </w:r>
          </w:p>
        </w:tc>
        <w:tc>
          <w:tcPr>
            <w:tcW w:type="dxa" w:w="540"/>
          </w:tcPr>
          <w:p>
            <w:r>
              <w:t>0.80526</w:t>
            </w:r>
          </w:p>
        </w:tc>
        <w:tc>
          <w:tcPr>
            <w:tcW w:type="dxa" w:w="540"/>
          </w:tcPr>
          <w:p>
            <w:r>
              <w:t>1.98807</w:t>
            </w:r>
          </w:p>
        </w:tc>
        <w:tc>
          <w:tcPr>
            <w:tcW w:type="dxa" w:w="540"/>
          </w:tcPr>
          <w:p>
            <w:r>
              <w:t>1.86222</w:t>
            </w:r>
          </w:p>
        </w:tc>
        <w:tc>
          <w:tcPr>
            <w:tcW w:type="dxa" w:w="540"/>
          </w:tcPr>
          <w:p>
            <w:r>
              <w:t>1.64283</w:t>
            </w:r>
          </w:p>
        </w:tc>
        <w:tc>
          <w:tcPr>
            <w:tcW w:type="dxa" w:w="540"/>
          </w:tcPr>
          <w:p>
            <w:r>
              <w:t>0.00041</w:t>
            </w:r>
          </w:p>
        </w:tc>
        <w:tc>
          <w:tcPr>
            <w:tcW w:type="dxa" w:w="540"/>
          </w:tcPr>
          <w:p>
            <w:r>
              <w:t>0.00041</w:t>
            </w:r>
          </w:p>
        </w:tc>
        <w:tc>
          <w:tcPr>
            <w:tcW w:type="dxa" w:w="540"/>
          </w:tcPr>
          <w:p>
            <w:r>
              <w:t>0.00041</w:t>
            </w:r>
          </w:p>
        </w:tc>
        <w:tc>
          <w:tcPr>
            <w:tcW w:type="dxa" w:w="540"/>
          </w:tcPr>
          <w:p>
            <w:r>
              <w:t>0.79557</w:t>
            </w:r>
          </w:p>
        </w:tc>
      </w:tr>
      <w:tr>
        <w:tc>
          <w:tcPr>
            <w:tcW w:type="dxa" w:w="540"/>
          </w:tcPr>
          <w:p>
            <w:r>
              <w:t>78.00000</w:t>
            </w:r>
          </w:p>
        </w:tc>
        <w:tc>
          <w:tcPr>
            <w:tcW w:type="dxa" w:w="540"/>
          </w:tcPr>
          <w:p>
            <w:r>
              <w:t>2440.59000</w:t>
            </w:r>
          </w:p>
        </w:tc>
        <w:tc>
          <w:tcPr>
            <w:tcW w:type="dxa" w:w="540"/>
          </w:tcPr>
          <w:p>
            <w:r>
              <w:t>1.05783</w:t>
            </w:r>
          </w:p>
        </w:tc>
        <w:tc>
          <w:tcPr>
            <w:tcW w:type="dxa" w:w="540"/>
          </w:tcPr>
          <w:p>
            <w:r>
              <w:t>0.66474</w:t>
            </w:r>
          </w:p>
        </w:tc>
        <w:tc>
          <w:tcPr>
            <w:tcW w:type="dxa" w:w="540"/>
          </w:tcPr>
          <w:p>
            <w:r>
              <w:t>1.04752</w:t>
            </w:r>
          </w:p>
        </w:tc>
        <w:tc>
          <w:tcPr>
            <w:tcW w:type="dxa" w:w="540"/>
          </w:tcPr>
          <w:p>
            <w:r>
              <w:t>0.73235</w:t>
            </w:r>
          </w:p>
        </w:tc>
        <w:tc>
          <w:tcPr>
            <w:tcW w:type="dxa" w:w="540"/>
          </w:tcPr>
          <w:p>
            <w:r>
              <w:t>0.80039</w:t>
            </w:r>
          </w:p>
        </w:tc>
        <w:tc>
          <w:tcPr>
            <w:tcW w:type="dxa" w:w="540"/>
          </w:tcPr>
          <w:p>
            <w:r>
              <w:t>0.79978</w:t>
            </w:r>
          </w:p>
        </w:tc>
        <w:tc>
          <w:tcPr>
            <w:tcW w:type="dxa" w:w="540"/>
          </w:tcPr>
          <w:p>
            <w:r>
              <w:t>0.80745</w:t>
            </w:r>
          </w:p>
        </w:tc>
        <w:tc>
          <w:tcPr>
            <w:tcW w:type="dxa" w:w="540"/>
          </w:tcPr>
          <w:p>
            <w:r>
              <w:t>2.01347</w:t>
            </w:r>
          </w:p>
        </w:tc>
        <w:tc>
          <w:tcPr>
            <w:tcW w:type="dxa" w:w="540"/>
          </w:tcPr>
          <w:p>
            <w:r>
              <w:t>1.89023</w:t>
            </w:r>
          </w:p>
        </w:tc>
        <w:tc>
          <w:tcPr>
            <w:tcW w:type="dxa" w:w="540"/>
          </w:tcPr>
          <w:p>
            <w:r>
              <w:t>1.66034</w:t>
            </w:r>
          </w:p>
        </w:tc>
        <w:tc>
          <w:tcPr>
            <w:tcW w:type="dxa" w:w="540"/>
          </w:tcPr>
          <w:p>
            <w:r>
              <w:t>0.00040</w:t>
            </w:r>
          </w:p>
        </w:tc>
        <w:tc>
          <w:tcPr>
            <w:tcW w:type="dxa" w:w="540"/>
          </w:tcPr>
          <w:p>
            <w:r>
              <w:t>0.00040</w:t>
            </w:r>
          </w:p>
        </w:tc>
        <w:tc>
          <w:tcPr>
            <w:tcW w:type="dxa" w:w="540"/>
          </w:tcPr>
          <w:p>
            <w:r>
              <w:t>0.00040</w:t>
            </w:r>
          </w:p>
        </w:tc>
        <w:tc>
          <w:tcPr>
            <w:tcW w:type="dxa" w:w="540"/>
          </w:tcPr>
          <w:p>
            <w:r>
              <w:t>0.78628</w:t>
            </w:r>
          </w:p>
        </w:tc>
      </w:tr>
      <w:tr>
        <w:tc>
          <w:tcPr>
            <w:tcW w:type="dxa" w:w="540"/>
          </w:tcPr>
          <w:p>
            <w:r>
              <w:t>79.00000</w:t>
            </w:r>
          </w:p>
        </w:tc>
        <w:tc>
          <w:tcPr>
            <w:tcW w:type="dxa" w:w="540"/>
          </w:tcPr>
          <w:p>
            <w:r>
              <w:t>2471.25000</w:t>
            </w:r>
          </w:p>
        </w:tc>
        <w:tc>
          <w:tcPr>
            <w:tcW w:type="dxa" w:w="540"/>
          </w:tcPr>
          <w:p>
            <w:r>
              <w:t>1.03892</w:t>
            </w:r>
          </w:p>
        </w:tc>
        <w:tc>
          <w:tcPr>
            <w:tcW w:type="dxa" w:w="540"/>
          </w:tcPr>
          <w:p>
            <w:r>
              <w:t>0.66701</w:t>
            </w:r>
          </w:p>
        </w:tc>
        <w:tc>
          <w:tcPr>
            <w:tcW w:type="dxa" w:w="540"/>
          </w:tcPr>
          <w:p>
            <w:r>
              <w:t>1.05136</w:t>
            </w:r>
          </w:p>
        </w:tc>
        <w:tc>
          <w:tcPr>
            <w:tcW w:type="dxa" w:w="540"/>
          </w:tcPr>
          <w:p>
            <w:r>
              <w:t>0.73932</w:t>
            </w:r>
          </w:p>
        </w:tc>
        <w:tc>
          <w:tcPr>
            <w:tcW w:type="dxa" w:w="540"/>
          </w:tcPr>
          <w:p>
            <w:r>
              <w:t>0.80296</w:t>
            </w:r>
          </w:p>
        </w:tc>
        <w:tc>
          <w:tcPr>
            <w:tcW w:type="dxa" w:w="540"/>
          </w:tcPr>
          <w:p>
            <w:r>
              <w:t>0.80851</w:t>
            </w:r>
          </w:p>
        </w:tc>
        <w:tc>
          <w:tcPr>
            <w:tcW w:type="dxa" w:w="540"/>
          </w:tcPr>
          <w:p>
            <w:r>
              <w:t>0.80345</w:t>
            </w:r>
          </w:p>
        </w:tc>
        <w:tc>
          <w:tcPr>
            <w:tcW w:type="dxa" w:w="540"/>
          </w:tcPr>
          <w:p>
            <w:r>
              <w:t>2.06507</w:t>
            </w:r>
          </w:p>
        </w:tc>
        <w:tc>
          <w:tcPr>
            <w:tcW w:type="dxa" w:w="540"/>
          </w:tcPr>
          <w:p>
            <w:r>
              <w:t>1.92038</w:t>
            </w:r>
          </w:p>
        </w:tc>
        <w:tc>
          <w:tcPr>
            <w:tcW w:type="dxa" w:w="540"/>
          </w:tcPr>
          <w:p>
            <w:r>
              <w:t>1.70947</w:t>
            </w:r>
          </w:p>
        </w:tc>
        <w:tc>
          <w:tcPr>
            <w:tcW w:type="dxa" w:w="540"/>
          </w:tcPr>
          <w:p>
            <w:r>
              <w:t>0.00038</w:t>
            </w:r>
          </w:p>
        </w:tc>
        <w:tc>
          <w:tcPr>
            <w:tcW w:type="dxa" w:w="540"/>
          </w:tcPr>
          <w:p>
            <w:r>
              <w:t>0.00038</w:t>
            </w:r>
          </w:p>
        </w:tc>
        <w:tc>
          <w:tcPr>
            <w:tcW w:type="dxa" w:w="540"/>
          </w:tcPr>
          <w:p>
            <w:r>
              <w:t>0.00038</w:t>
            </w:r>
          </w:p>
        </w:tc>
        <w:tc>
          <w:tcPr>
            <w:tcW w:type="dxa" w:w="540"/>
          </w:tcPr>
          <w:p>
            <w:r>
              <w:t>0.80178</w:t>
            </w:r>
          </w:p>
        </w:tc>
      </w:tr>
      <w:tr>
        <w:tc>
          <w:tcPr>
            <w:tcW w:type="dxa" w:w="540"/>
          </w:tcPr>
          <w:p>
            <w:r>
              <w:t>80.00000</w:t>
            </w:r>
          </w:p>
        </w:tc>
        <w:tc>
          <w:tcPr>
            <w:tcW w:type="dxa" w:w="540"/>
          </w:tcPr>
          <w:p>
            <w:r>
              <w:t>2500.87000</w:t>
            </w:r>
          </w:p>
        </w:tc>
        <w:tc>
          <w:tcPr>
            <w:tcW w:type="dxa" w:w="540"/>
          </w:tcPr>
          <w:p>
            <w:r>
              <w:t>1.04045</w:t>
            </w:r>
          </w:p>
        </w:tc>
        <w:tc>
          <w:tcPr>
            <w:tcW w:type="dxa" w:w="540"/>
          </w:tcPr>
          <w:p>
            <w:r>
              <w:t>0.66309</w:t>
            </w:r>
          </w:p>
        </w:tc>
        <w:tc>
          <w:tcPr>
            <w:tcW w:type="dxa" w:w="540"/>
          </w:tcPr>
          <w:p>
            <w:r>
              <w:t>1.03981</w:t>
            </w:r>
          </w:p>
        </w:tc>
        <w:tc>
          <w:tcPr>
            <w:tcW w:type="dxa" w:w="540"/>
          </w:tcPr>
          <w:p>
            <w:r>
              <w:t>0.71785</w:t>
            </w:r>
          </w:p>
        </w:tc>
        <w:tc>
          <w:tcPr>
            <w:tcW w:type="dxa" w:w="540"/>
          </w:tcPr>
          <w:p>
            <w:r>
              <w:t>0.80673</w:t>
            </w:r>
          </w:p>
        </w:tc>
        <w:tc>
          <w:tcPr>
            <w:tcW w:type="dxa" w:w="540"/>
          </w:tcPr>
          <w:p>
            <w:r>
              <w:t>0.80947</w:t>
            </w:r>
          </w:p>
        </w:tc>
        <w:tc>
          <w:tcPr>
            <w:tcW w:type="dxa" w:w="540"/>
          </w:tcPr>
          <w:p>
            <w:r>
              <w:t>0.80248</w:t>
            </w:r>
          </w:p>
        </w:tc>
        <w:tc>
          <w:tcPr>
            <w:tcW w:type="dxa" w:w="540"/>
          </w:tcPr>
          <w:p>
            <w:r>
              <w:t>2.05415</w:t>
            </w:r>
          </w:p>
        </w:tc>
        <w:tc>
          <w:tcPr>
            <w:tcW w:type="dxa" w:w="540"/>
          </w:tcPr>
          <w:p>
            <w:r>
              <w:t>1.84370</w:t>
            </w:r>
          </w:p>
        </w:tc>
        <w:tc>
          <w:tcPr>
            <w:tcW w:type="dxa" w:w="540"/>
          </w:tcPr>
          <w:p>
            <w:r>
              <w:t>1.69005</w:t>
            </w:r>
          </w:p>
        </w:tc>
        <w:tc>
          <w:tcPr>
            <w:tcW w:type="dxa" w:w="540"/>
          </w:tcPr>
          <w:p>
            <w:r>
              <w:t>0.00036</w:t>
            </w:r>
          </w:p>
        </w:tc>
        <w:tc>
          <w:tcPr>
            <w:tcW w:type="dxa" w:w="540"/>
          </w:tcPr>
          <w:p>
            <w:r>
              <w:t>0.00036</w:t>
            </w:r>
          </w:p>
        </w:tc>
        <w:tc>
          <w:tcPr>
            <w:tcW w:type="dxa" w:w="540"/>
          </w:tcPr>
          <w:p>
            <w:r>
              <w:t>0.00036</w:t>
            </w:r>
          </w:p>
        </w:tc>
        <w:tc>
          <w:tcPr>
            <w:tcW w:type="dxa" w:w="540"/>
          </w:tcPr>
          <w:p>
            <w:r>
              <w:t>0.75940</w:t>
            </w:r>
          </w:p>
        </w:tc>
      </w:tr>
      <w:tr>
        <w:tc>
          <w:tcPr>
            <w:tcW w:type="dxa" w:w="540"/>
          </w:tcPr>
          <w:p>
            <w:r>
              <w:t>81.00000</w:t>
            </w:r>
          </w:p>
        </w:tc>
        <w:tc>
          <w:tcPr>
            <w:tcW w:type="dxa" w:w="540"/>
          </w:tcPr>
          <w:p>
            <w:r>
              <w:t>2531.52000</w:t>
            </w:r>
          </w:p>
        </w:tc>
        <w:tc>
          <w:tcPr>
            <w:tcW w:type="dxa" w:w="540"/>
          </w:tcPr>
          <w:p>
            <w:r>
              <w:t>1.05260</w:t>
            </w:r>
          </w:p>
        </w:tc>
        <w:tc>
          <w:tcPr>
            <w:tcW w:type="dxa" w:w="540"/>
          </w:tcPr>
          <w:p>
            <w:r>
              <w:t>0.66114</w:t>
            </w:r>
          </w:p>
        </w:tc>
        <w:tc>
          <w:tcPr>
            <w:tcW w:type="dxa" w:w="540"/>
          </w:tcPr>
          <w:p>
            <w:r>
              <w:t>1.04551</w:t>
            </w:r>
          </w:p>
        </w:tc>
        <w:tc>
          <w:tcPr>
            <w:tcW w:type="dxa" w:w="540"/>
          </w:tcPr>
          <w:p>
            <w:r>
              <w:t>0.75545</w:t>
            </w:r>
          </w:p>
        </w:tc>
        <w:tc>
          <w:tcPr>
            <w:tcW w:type="dxa" w:w="540"/>
          </w:tcPr>
          <w:p>
            <w:r>
              <w:t>0.77145</w:t>
            </w:r>
          </w:p>
        </w:tc>
        <w:tc>
          <w:tcPr>
            <w:tcW w:type="dxa" w:w="540"/>
          </w:tcPr>
          <w:p>
            <w:r>
              <w:t>0.81128</w:t>
            </w:r>
          </w:p>
        </w:tc>
        <w:tc>
          <w:tcPr>
            <w:tcW w:type="dxa" w:w="540"/>
          </w:tcPr>
          <w:p>
            <w:r>
              <w:t>0.81774</w:t>
            </w:r>
          </w:p>
        </w:tc>
        <w:tc>
          <w:tcPr>
            <w:tcW w:type="dxa" w:w="540"/>
          </w:tcPr>
          <w:p>
            <w:r>
              <w:t>1.99642</w:t>
            </w:r>
          </w:p>
        </w:tc>
        <w:tc>
          <w:tcPr>
            <w:tcW w:type="dxa" w:w="540"/>
          </w:tcPr>
          <w:p>
            <w:r>
              <w:t>1.81641</w:t>
            </w:r>
          </w:p>
        </w:tc>
        <w:tc>
          <w:tcPr>
            <w:tcW w:type="dxa" w:w="540"/>
          </w:tcPr>
          <w:p>
            <w:r>
              <w:t>1.65683</w:t>
            </w:r>
          </w:p>
        </w:tc>
        <w:tc>
          <w:tcPr>
            <w:tcW w:type="dxa" w:w="540"/>
          </w:tcPr>
          <w:p>
            <w:r>
              <w:t>0.00035</w:t>
            </w:r>
          </w:p>
        </w:tc>
        <w:tc>
          <w:tcPr>
            <w:tcW w:type="dxa" w:w="540"/>
          </w:tcPr>
          <w:p>
            <w:r>
              <w:t>0.00035</w:t>
            </w:r>
          </w:p>
        </w:tc>
        <w:tc>
          <w:tcPr>
            <w:tcW w:type="dxa" w:w="540"/>
          </w:tcPr>
          <w:p>
            <w:r>
              <w:t>0.00035</w:t>
            </w:r>
          </w:p>
        </w:tc>
        <w:tc>
          <w:tcPr>
            <w:tcW w:type="dxa" w:w="540"/>
          </w:tcPr>
          <w:p>
            <w:r>
              <w:t>0.79574</w:t>
            </w:r>
          </w:p>
        </w:tc>
      </w:tr>
      <w:tr>
        <w:tc>
          <w:tcPr>
            <w:tcW w:type="dxa" w:w="540"/>
          </w:tcPr>
          <w:p>
            <w:r>
              <w:t>82.00000</w:t>
            </w:r>
          </w:p>
        </w:tc>
        <w:tc>
          <w:tcPr>
            <w:tcW w:type="dxa" w:w="540"/>
          </w:tcPr>
          <w:p>
            <w:r>
              <w:t>2562.99000</w:t>
            </w:r>
          </w:p>
        </w:tc>
        <w:tc>
          <w:tcPr>
            <w:tcW w:type="dxa" w:w="540"/>
          </w:tcPr>
          <w:p>
            <w:r>
              <w:t>1.02630</w:t>
            </w:r>
          </w:p>
        </w:tc>
        <w:tc>
          <w:tcPr>
            <w:tcW w:type="dxa" w:w="540"/>
          </w:tcPr>
          <w:p>
            <w:r>
              <w:t>0.64352</w:t>
            </w:r>
          </w:p>
        </w:tc>
        <w:tc>
          <w:tcPr>
            <w:tcW w:type="dxa" w:w="540"/>
          </w:tcPr>
          <w:p>
            <w:r>
              <w:t>1.03324</w:t>
            </w:r>
          </w:p>
        </w:tc>
        <w:tc>
          <w:tcPr>
            <w:tcW w:type="dxa" w:w="540"/>
          </w:tcPr>
          <w:p>
            <w:r>
              <w:t>0.75238</w:t>
            </w:r>
          </w:p>
        </w:tc>
        <w:tc>
          <w:tcPr>
            <w:tcW w:type="dxa" w:w="540"/>
          </w:tcPr>
          <w:p>
            <w:r>
              <w:t>0.75579</w:t>
            </w:r>
          </w:p>
        </w:tc>
        <w:tc>
          <w:tcPr>
            <w:tcW w:type="dxa" w:w="540"/>
          </w:tcPr>
          <w:p>
            <w:r>
              <w:t>0.80000</w:t>
            </w:r>
          </w:p>
        </w:tc>
        <w:tc>
          <w:tcPr>
            <w:tcW w:type="dxa" w:w="540"/>
          </w:tcPr>
          <w:p>
            <w:r>
              <w:t>0.80232</w:t>
            </w:r>
          </w:p>
        </w:tc>
        <w:tc>
          <w:tcPr>
            <w:tcW w:type="dxa" w:w="540"/>
          </w:tcPr>
          <w:p>
            <w:r>
              <w:t>2.01824</w:t>
            </w:r>
          </w:p>
        </w:tc>
        <w:tc>
          <w:tcPr>
            <w:tcW w:type="dxa" w:w="540"/>
          </w:tcPr>
          <w:p>
            <w:r>
              <w:t>1.89415</w:t>
            </w:r>
          </w:p>
        </w:tc>
        <w:tc>
          <w:tcPr>
            <w:tcW w:type="dxa" w:w="540"/>
          </w:tcPr>
          <w:p>
            <w:r>
              <w:t>1.64851</w:t>
            </w:r>
          </w:p>
        </w:tc>
        <w:tc>
          <w:tcPr>
            <w:tcW w:type="dxa" w:w="540"/>
          </w:tcPr>
          <w:p>
            <w:r>
              <w:t>0.00033</w:t>
            </w:r>
          </w:p>
        </w:tc>
        <w:tc>
          <w:tcPr>
            <w:tcW w:type="dxa" w:w="540"/>
          </w:tcPr>
          <w:p>
            <w:r>
              <w:t>0.00033</w:t>
            </w:r>
          </w:p>
        </w:tc>
        <w:tc>
          <w:tcPr>
            <w:tcW w:type="dxa" w:w="540"/>
          </w:tcPr>
          <w:p>
            <w:r>
              <w:t>0.00033</w:t>
            </w:r>
          </w:p>
        </w:tc>
        <w:tc>
          <w:tcPr>
            <w:tcW w:type="dxa" w:w="540"/>
          </w:tcPr>
          <w:p>
            <w:r>
              <w:t>0.77362</w:t>
            </w:r>
          </w:p>
        </w:tc>
      </w:tr>
      <w:tr>
        <w:tc>
          <w:tcPr>
            <w:tcW w:type="dxa" w:w="540"/>
          </w:tcPr>
          <w:p>
            <w:r>
              <w:t>83.00000</w:t>
            </w:r>
          </w:p>
        </w:tc>
        <w:tc>
          <w:tcPr>
            <w:tcW w:type="dxa" w:w="540"/>
          </w:tcPr>
          <w:p>
            <w:r>
              <w:t>2594.06000</w:t>
            </w:r>
          </w:p>
        </w:tc>
        <w:tc>
          <w:tcPr>
            <w:tcW w:type="dxa" w:w="540"/>
          </w:tcPr>
          <w:p>
            <w:r>
              <w:t>1.02758</w:t>
            </w:r>
          </w:p>
        </w:tc>
        <w:tc>
          <w:tcPr>
            <w:tcW w:type="dxa" w:w="540"/>
          </w:tcPr>
          <w:p>
            <w:r>
              <w:t>0.65170</w:t>
            </w:r>
          </w:p>
        </w:tc>
        <w:tc>
          <w:tcPr>
            <w:tcW w:type="dxa" w:w="540"/>
          </w:tcPr>
          <w:p>
            <w:r>
              <w:t>1.03499</w:t>
            </w:r>
          </w:p>
        </w:tc>
        <w:tc>
          <w:tcPr>
            <w:tcW w:type="dxa" w:w="540"/>
          </w:tcPr>
          <w:p>
            <w:r>
              <w:t>0.74284</w:t>
            </w:r>
          </w:p>
        </w:tc>
        <w:tc>
          <w:tcPr>
            <w:tcW w:type="dxa" w:w="540"/>
          </w:tcPr>
          <w:p>
            <w:r>
              <w:t>0.78662</w:t>
            </w:r>
          </w:p>
        </w:tc>
        <w:tc>
          <w:tcPr>
            <w:tcW w:type="dxa" w:w="540"/>
          </w:tcPr>
          <w:p>
            <w:r>
              <w:t>0.79963</w:t>
            </w:r>
          </w:p>
        </w:tc>
        <w:tc>
          <w:tcPr>
            <w:tcW w:type="dxa" w:w="540"/>
          </w:tcPr>
          <w:p>
            <w:r>
              <w:t>0.80735</w:t>
            </w:r>
          </w:p>
        </w:tc>
        <w:tc>
          <w:tcPr>
            <w:tcW w:type="dxa" w:w="540"/>
          </w:tcPr>
          <w:p>
            <w:r>
              <w:t>1.99595</w:t>
            </w:r>
          </w:p>
        </w:tc>
        <w:tc>
          <w:tcPr>
            <w:tcW w:type="dxa" w:w="540"/>
          </w:tcPr>
          <w:p>
            <w:r>
              <w:t>1.81630</w:t>
            </w:r>
          </w:p>
        </w:tc>
        <w:tc>
          <w:tcPr>
            <w:tcW w:type="dxa" w:w="540"/>
          </w:tcPr>
          <w:p>
            <w:r>
              <w:t>1.66430</w:t>
            </w:r>
          </w:p>
        </w:tc>
        <w:tc>
          <w:tcPr>
            <w:tcW w:type="dxa" w:w="540"/>
          </w:tcPr>
          <w:p>
            <w:r>
              <w:t>0.00031</w:t>
            </w:r>
          </w:p>
        </w:tc>
        <w:tc>
          <w:tcPr>
            <w:tcW w:type="dxa" w:w="540"/>
          </w:tcPr>
          <w:p>
            <w:r>
              <w:t>0.00031</w:t>
            </w:r>
          </w:p>
        </w:tc>
        <w:tc>
          <w:tcPr>
            <w:tcW w:type="dxa" w:w="540"/>
          </w:tcPr>
          <w:p>
            <w:r>
              <w:t>0.00031</w:t>
            </w:r>
          </w:p>
        </w:tc>
        <w:tc>
          <w:tcPr>
            <w:tcW w:type="dxa" w:w="540"/>
          </w:tcPr>
          <w:p>
            <w:r>
              <w:t>0.79299</w:t>
            </w:r>
          </w:p>
        </w:tc>
      </w:tr>
      <w:tr>
        <w:tc>
          <w:tcPr>
            <w:tcW w:type="dxa" w:w="540"/>
          </w:tcPr>
          <w:p>
            <w:r>
              <w:t>84.00000</w:t>
            </w:r>
          </w:p>
        </w:tc>
        <w:tc>
          <w:tcPr>
            <w:tcW w:type="dxa" w:w="540"/>
          </w:tcPr>
          <w:p>
            <w:r>
              <w:t>2625.17000</w:t>
            </w:r>
          </w:p>
        </w:tc>
        <w:tc>
          <w:tcPr>
            <w:tcW w:type="dxa" w:w="540"/>
          </w:tcPr>
          <w:p>
            <w:r>
              <w:t>1.00228</w:t>
            </w:r>
          </w:p>
        </w:tc>
        <w:tc>
          <w:tcPr>
            <w:tcW w:type="dxa" w:w="540"/>
          </w:tcPr>
          <w:p>
            <w:r>
              <w:t>0.63696</w:t>
            </w:r>
          </w:p>
        </w:tc>
        <w:tc>
          <w:tcPr>
            <w:tcW w:type="dxa" w:w="540"/>
          </w:tcPr>
          <w:p>
            <w:r>
              <w:t>1.03123</w:t>
            </w:r>
          </w:p>
        </w:tc>
        <w:tc>
          <w:tcPr>
            <w:tcW w:type="dxa" w:w="540"/>
          </w:tcPr>
          <w:p>
            <w:r>
              <w:t>0.73930</w:t>
            </w:r>
          </w:p>
        </w:tc>
        <w:tc>
          <w:tcPr>
            <w:tcW w:type="dxa" w:w="540"/>
          </w:tcPr>
          <w:p>
            <w:r>
              <w:t>0.78405</w:t>
            </w:r>
          </w:p>
        </w:tc>
        <w:tc>
          <w:tcPr>
            <w:tcW w:type="dxa" w:w="540"/>
          </w:tcPr>
          <w:p>
            <w:r>
              <w:t>0.79752</w:t>
            </w:r>
          </w:p>
        </w:tc>
        <w:tc>
          <w:tcPr>
            <w:tcW w:type="dxa" w:w="540"/>
          </w:tcPr>
          <w:p>
            <w:r>
              <w:t>0.79777</w:t>
            </w:r>
          </w:p>
        </w:tc>
        <w:tc>
          <w:tcPr>
            <w:tcW w:type="dxa" w:w="540"/>
          </w:tcPr>
          <w:p>
            <w:r>
              <w:t>2.06015</w:t>
            </w:r>
          </w:p>
        </w:tc>
        <w:tc>
          <w:tcPr>
            <w:tcW w:type="dxa" w:w="540"/>
          </w:tcPr>
          <w:p>
            <w:r>
              <w:t>1.88123</w:t>
            </w:r>
          </w:p>
        </w:tc>
        <w:tc>
          <w:tcPr>
            <w:tcW w:type="dxa" w:w="540"/>
          </w:tcPr>
          <w:p>
            <w:r>
              <w:t>1.69232</w:t>
            </w:r>
          </w:p>
        </w:tc>
        <w:tc>
          <w:tcPr>
            <w:tcW w:type="dxa" w:w="540"/>
          </w:tcPr>
          <w:p>
            <w:r>
              <w:t>0.00030</w:t>
            </w:r>
          </w:p>
        </w:tc>
        <w:tc>
          <w:tcPr>
            <w:tcW w:type="dxa" w:w="540"/>
          </w:tcPr>
          <w:p>
            <w:r>
              <w:t>0.00030</w:t>
            </w:r>
          </w:p>
        </w:tc>
        <w:tc>
          <w:tcPr>
            <w:tcW w:type="dxa" w:w="540"/>
          </w:tcPr>
          <w:p>
            <w:r>
              <w:t>0.00030</w:t>
            </w:r>
          </w:p>
        </w:tc>
        <w:tc>
          <w:tcPr>
            <w:tcW w:type="dxa" w:w="540"/>
          </w:tcPr>
          <w:p>
            <w:r>
              <w:t>0.78463</w:t>
            </w:r>
          </w:p>
        </w:tc>
      </w:tr>
      <w:tr>
        <w:tc>
          <w:tcPr>
            <w:tcW w:type="dxa" w:w="540"/>
          </w:tcPr>
          <w:p>
            <w:r>
              <w:t>85.00000</w:t>
            </w:r>
          </w:p>
        </w:tc>
        <w:tc>
          <w:tcPr>
            <w:tcW w:type="dxa" w:w="540"/>
          </w:tcPr>
          <w:p>
            <w:r>
              <w:t>2655.99000</w:t>
            </w:r>
          </w:p>
        </w:tc>
        <w:tc>
          <w:tcPr>
            <w:tcW w:type="dxa" w:w="540"/>
          </w:tcPr>
          <w:p>
            <w:r>
              <w:t>1.02956</w:t>
            </w:r>
          </w:p>
        </w:tc>
        <w:tc>
          <w:tcPr>
            <w:tcW w:type="dxa" w:w="540"/>
          </w:tcPr>
          <w:p>
            <w:r>
              <w:t>0.65299</w:t>
            </w:r>
          </w:p>
        </w:tc>
        <w:tc>
          <w:tcPr>
            <w:tcW w:type="dxa" w:w="540"/>
          </w:tcPr>
          <w:p>
            <w:r>
              <w:t>1.04484</w:t>
            </w:r>
          </w:p>
        </w:tc>
        <w:tc>
          <w:tcPr>
            <w:tcW w:type="dxa" w:w="540"/>
          </w:tcPr>
          <w:p>
            <w:r>
              <w:t>0.73424</w:t>
            </w:r>
          </w:p>
        </w:tc>
        <w:tc>
          <w:tcPr>
            <w:tcW w:type="dxa" w:w="540"/>
          </w:tcPr>
          <w:p>
            <w:r>
              <w:t>0.81227</w:t>
            </w:r>
          </w:p>
        </w:tc>
        <w:tc>
          <w:tcPr>
            <w:tcW w:type="dxa" w:w="540"/>
          </w:tcPr>
          <w:p>
            <w:r>
              <w:t>0.80959</w:t>
            </w:r>
          </w:p>
        </w:tc>
        <w:tc>
          <w:tcPr>
            <w:tcW w:type="dxa" w:w="540"/>
          </w:tcPr>
          <w:p>
            <w:r>
              <w:t>0.80997</w:t>
            </w:r>
          </w:p>
        </w:tc>
        <w:tc>
          <w:tcPr>
            <w:tcW w:type="dxa" w:w="540"/>
          </w:tcPr>
          <w:p>
            <w:r>
              <w:t>2.04359</w:t>
            </w:r>
          </w:p>
        </w:tc>
        <w:tc>
          <w:tcPr>
            <w:tcW w:type="dxa" w:w="540"/>
          </w:tcPr>
          <w:p>
            <w:r>
              <w:t>1.85531</w:t>
            </w:r>
          </w:p>
        </w:tc>
        <w:tc>
          <w:tcPr>
            <w:tcW w:type="dxa" w:w="540"/>
          </w:tcPr>
          <w:p>
            <w:r>
              <w:t>1.69635</w:t>
            </w:r>
          </w:p>
        </w:tc>
        <w:tc>
          <w:tcPr>
            <w:tcW w:type="dxa" w:w="540"/>
          </w:tcPr>
          <w:p>
            <w:r>
              <w:t>0.00028</w:t>
            </w:r>
          </w:p>
        </w:tc>
        <w:tc>
          <w:tcPr>
            <w:tcW w:type="dxa" w:w="540"/>
          </w:tcPr>
          <w:p>
            <w:r>
              <w:t>0.00028</w:t>
            </w:r>
          </w:p>
        </w:tc>
        <w:tc>
          <w:tcPr>
            <w:tcW w:type="dxa" w:w="540"/>
          </w:tcPr>
          <w:p>
            <w:r>
              <w:t>0.00028</w:t>
            </w:r>
          </w:p>
        </w:tc>
        <w:tc>
          <w:tcPr>
            <w:tcW w:type="dxa" w:w="540"/>
          </w:tcPr>
          <w:p>
            <w:r>
              <w:t>0.79963</w:t>
            </w:r>
          </w:p>
        </w:tc>
      </w:tr>
      <w:tr>
        <w:tc>
          <w:tcPr>
            <w:tcW w:type="dxa" w:w="540"/>
          </w:tcPr>
          <w:p>
            <w:r>
              <w:t>86.00000</w:t>
            </w:r>
          </w:p>
        </w:tc>
        <w:tc>
          <w:tcPr>
            <w:tcW w:type="dxa" w:w="540"/>
          </w:tcPr>
          <w:p>
            <w:r>
              <w:t>2687.24000</w:t>
            </w:r>
          </w:p>
        </w:tc>
        <w:tc>
          <w:tcPr>
            <w:tcW w:type="dxa" w:w="540"/>
          </w:tcPr>
          <w:p>
            <w:r>
              <w:t>1.01054</w:t>
            </w:r>
          </w:p>
        </w:tc>
        <w:tc>
          <w:tcPr>
            <w:tcW w:type="dxa" w:w="540"/>
          </w:tcPr>
          <w:p>
            <w:r>
              <w:t>0.62242</w:t>
            </w:r>
          </w:p>
        </w:tc>
        <w:tc>
          <w:tcPr>
            <w:tcW w:type="dxa" w:w="540"/>
          </w:tcPr>
          <w:p>
            <w:r>
              <w:t>1.02922</w:t>
            </w:r>
          </w:p>
        </w:tc>
        <w:tc>
          <w:tcPr>
            <w:tcW w:type="dxa" w:w="540"/>
          </w:tcPr>
          <w:p>
            <w:r>
              <w:t>0.74620</w:t>
            </w:r>
          </w:p>
        </w:tc>
        <w:tc>
          <w:tcPr>
            <w:tcW w:type="dxa" w:w="540"/>
          </w:tcPr>
          <w:p>
            <w:r>
              <w:t>0.78769</w:t>
            </w:r>
          </w:p>
        </w:tc>
        <w:tc>
          <w:tcPr>
            <w:tcW w:type="dxa" w:w="540"/>
          </w:tcPr>
          <w:p>
            <w:r>
              <w:t>0.80196</w:t>
            </w:r>
          </w:p>
        </w:tc>
        <w:tc>
          <w:tcPr>
            <w:tcW w:type="dxa" w:w="540"/>
          </w:tcPr>
          <w:p>
            <w:r>
              <w:t>0.80674</w:t>
            </w:r>
          </w:p>
        </w:tc>
        <w:tc>
          <w:tcPr>
            <w:tcW w:type="dxa" w:w="540"/>
          </w:tcPr>
          <w:p>
            <w:r>
              <w:t>1.99969</w:t>
            </w:r>
          </w:p>
        </w:tc>
        <w:tc>
          <w:tcPr>
            <w:tcW w:type="dxa" w:w="540"/>
          </w:tcPr>
          <w:p>
            <w:r>
              <w:t>1.88624</w:t>
            </w:r>
          </w:p>
        </w:tc>
        <w:tc>
          <w:tcPr>
            <w:tcW w:type="dxa" w:w="540"/>
          </w:tcPr>
          <w:p>
            <w:r>
              <w:t>1.64891</w:t>
            </w:r>
          </w:p>
        </w:tc>
        <w:tc>
          <w:tcPr>
            <w:tcW w:type="dxa" w:w="540"/>
          </w:tcPr>
          <w:p>
            <w:r>
              <w:t>0.00026</w:t>
            </w:r>
          </w:p>
        </w:tc>
        <w:tc>
          <w:tcPr>
            <w:tcW w:type="dxa" w:w="540"/>
          </w:tcPr>
          <w:p>
            <w:r>
              <w:t>0.00026</w:t>
            </w:r>
          </w:p>
        </w:tc>
        <w:tc>
          <w:tcPr>
            <w:tcW w:type="dxa" w:w="540"/>
          </w:tcPr>
          <w:p>
            <w:r>
              <w:t>0.00026</w:t>
            </w:r>
          </w:p>
        </w:tc>
        <w:tc>
          <w:tcPr>
            <w:tcW w:type="dxa" w:w="540"/>
          </w:tcPr>
          <w:p>
            <w:r>
              <w:t>0.79948</w:t>
            </w:r>
          </w:p>
        </w:tc>
      </w:tr>
      <w:tr>
        <w:tc>
          <w:tcPr>
            <w:tcW w:type="dxa" w:w="540"/>
          </w:tcPr>
          <w:p>
            <w:r>
              <w:t>87.00000</w:t>
            </w:r>
          </w:p>
        </w:tc>
        <w:tc>
          <w:tcPr>
            <w:tcW w:type="dxa" w:w="540"/>
          </w:tcPr>
          <w:p>
            <w:r>
              <w:t>2717.98000</w:t>
            </w:r>
          </w:p>
        </w:tc>
        <w:tc>
          <w:tcPr>
            <w:tcW w:type="dxa" w:w="540"/>
          </w:tcPr>
          <w:p>
            <w:r>
              <w:t>0.99830</w:t>
            </w:r>
          </w:p>
        </w:tc>
        <w:tc>
          <w:tcPr>
            <w:tcW w:type="dxa" w:w="540"/>
          </w:tcPr>
          <w:p>
            <w:r>
              <w:t>0.61519</w:t>
            </w:r>
          </w:p>
        </w:tc>
        <w:tc>
          <w:tcPr>
            <w:tcW w:type="dxa" w:w="540"/>
          </w:tcPr>
          <w:p>
            <w:r>
              <w:t>1.02357</w:t>
            </w:r>
          </w:p>
        </w:tc>
        <w:tc>
          <w:tcPr>
            <w:tcW w:type="dxa" w:w="540"/>
          </w:tcPr>
          <w:p>
            <w:r>
              <w:t>0.75506</w:t>
            </w:r>
          </w:p>
        </w:tc>
        <w:tc>
          <w:tcPr>
            <w:tcW w:type="dxa" w:w="540"/>
          </w:tcPr>
          <w:p>
            <w:r>
              <w:t>0.77262</w:t>
            </w:r>
          </w:p>
        </w:tc>
        <w:tc>
          <w:tcPr>
            <w:tcW w:type="dxa" w:w="540"/>
          </w:tcPr>
          <w:p>
            <w:r>
              <w:t>0.80488</w:t>
            </w:r>
          </w:p>
        </w:tc>
        <w:tc>
          <w:tcPr>
            <w:tcW w:type="dxa" w:w="540"/>
          </w:tcPr>
          <w:p>
            <w:r>
              <w:t>0.80432</w:t>
            </w:r>
          </w:p>
        </w:tc>
        <w:tc>
          <w:tcPr>
            <w:tcW w:type="dxa" w:w="540"/>
          </w:tcPr>
          <w:p>
            <w:r>
              <w:t>2.04149</w:t>
            </w:r>
          </w:p>
        </w:tc>
        <w:tc>
          <w:tcPr>
            <w:tcW w:type="dxa" w:w="540"/>
          </w:tcPr>
          <w:p>
            <w:r>
              <w:t>1.90115</w:t>
            </w:r>
          </w:p>
        </w:tc>
        <w:tc>
          <w:tcPr>
            <w:tcW w:type="dxa" w:w="540"/>
          </w:tcPr>
          <w:p>
            <w:r>
              <w:t>1.68774</w:t>
            </w:r>
          </w:p>
        </w:tc>
        <w:tc>
          <w:tcPr>
            <w:tcW w:type="dxa" w:w="540"/>
          </w:tcPr>
          <w:p>
            <w:r>
              <w:t>0.00025</w:t>
            </w:r>
          </w:p>
        </w:tc>
        <w:tc>
          <w:tcPr>
            <w:tcW w:type="dxa" w:w="540"/>
          </w:tcPr>
          <w:p>
            <w:r>
              <w:t>0.00025</w:t>
            </w:r>
          </w:p>
        </w:tc>
        <w:tc>
          <w:tcPr>
            <w:tcW w:type="dxa" w:w="540"/>
          </w:tcPr>
          <w:p>
            <w:r>
              <w:t>0.00025</w:t>
            </w:r>
          </w:p>
        </w:tc>
        <w:tc>
          <w:tcPr>
            <w:tcW w:type="dxa" w:w="540"/>
          </w:tcPr>
          <w:p>
            <w:r>
              <w:t>0.79655</w:t>
            </w:r>
          </w:p>
        </w:tc>
      </w:tr>
      <w:tr>
        <w:tc>
          <w:tcPr>
            <w:tcW w:type="dxa" w:w="540"/>
          </w:tcPr>
          <w:p>
            <w:r>
              <w:t>88.00000</w:t>
            </w:r>
          </w:p>
        </w:tc>
        <w:tc>
          <w:tcPr>
            <w:tcW w:type="dxa" w:w="540"/>
          </w:tcPr>
          <w:p>
            <w:r>
              <w:t>2747.62000</w:t>
            </w:r>
          </w:p>
        </w:tc>
        <w:tc>
          <w:tcPr>
            <w:tcW w:type="dxa" w:w="540"/>
          </w:tcPr>
          <w:p>
            <w:r>
              <w:t>0.98374</w:t>
            </w:r>
          </w:p>
        </w:tc>
        <w:tc>
          <w:tcPr>
            <w:tcW w:type="dxa" w:w="540"/>
          </w:tcPr>
          <w:p>
            <w:r>
              <w:t>0.61952</w:t>
            </w:r>
          </w:p>
        </w:tc>
        <w:tc>
          <w:tcPr>
            <w:tcW w:type="dxa" w:w="540"/>
          </w:tcPr>
          <w:p>
            <w:r>
              <w:t>1.02514</w:t>
            </w:r>
          </w:p>
        </w:tc>
        <w:tc>
          <w:tcPr>
            <w:tcW w:type="dxa" w:w="540"/>
          </w:tcPr>
          <w:p>
            <w:r>
              <w:t>0.75536</w:t>
            </w:r>
          </w:p>
        </w:tc>
        <w:tc>
          <w:tcPr>
            <w:tcW w:type="dxa" w:w="540"/>
          </w:tcPr>
          <w:p>
            <w:r>
              <w:t>0.77616</w:t>
            </w:r>
          </w:p>
        </w:tc>
        <w:tc>
          <w:tcPr>
            <w:tcW w:type="dxa" w:w="540"/>
          </w:tcPr>
          <w:p>
            <w:r>
              <w:t>0.80687</w:t>
            </w:r>
          </w:p>
        </w:tc>
        <w:tc>
          <w:tcPr>
            <w:tcW w:type="dxa" w:w="540"/>
          </w:tcPr>
          <w:p>
            <w:r>
              <w:t>0.80827</w:t>
            </w:r>
          </w:p>
        </w:tc>
        <w:tc>
          <w:tcPr>
            <w:tcW w:type="dxa" w:w="540"/>
          </w:tcPr>
          <w:p>
            <w:r>
              <w:t>2.01676</w:t>
            </w:r>
          </w:p>
        </w:tc>
        <w:tc>
          <w:tcPr>
            <w:tcW w:type="dxa" w:w="540"/>
          </w:tcPr>
          <w:p>
            <w:r>
              <w:t>1.90295</w:t>
            </w:r>
          </w:p>
        </w:tc>
        <w:tc>
          <w:tcPr>
            <w:tcW w:type="dxa" w:w="540"/>
          </w:tcPr>
          <w:p>
            <w:r>
              <w:t>1.67578</w:t>
            </w:r>
          </w:p>
        </w:tc>
        <w:tc>
          <w:tcPr>
            <w:tcW w:type="dxa" w:w="540"/>
          </w:tcPr>
          <w:p>
            <w:r>
              <w:t>0.00023</w:t>
            </w:r>
          </w:p>
        </w:tc>
        <w:tc>
          <w:tcPr>
            <w:tcW w:type="dxa" w:w="540"/>
          </w:tcPr>
          <w:p>
            <w:r>
              <w:t>0.00023</w:t>
            </w:r>
          </w:p>
        </w:tc>
        <w:tc>
          <w:tcPr>
            <w:tcW w:type="dxa" w:w="540"/>
          </w:tcPr>
          <w:p>
            <w:r>
              <w:t>0.00023</w:t>
            </w:r>
          </w:p>
        </w:tc>
        <w:tc>
          <w:tcPr>
            <w:tcW w:type="dxa" w:w="540"/>
          </w:tcPr>
          <w:p>
            <w:r>
              <w:t>0.80092</w:t>
            </w:r>
          </w:p>
        </w:tc>
      </w:tr>
      <w:tr>
        <w:tc>
          <w:tcPr>
            <w:tcW w:type="dxa" w:w="540"/>
          </w:tcPr>
          <w:p>
            <w:r>
              <w:t>89.00000</w:t>
            </w:r>
          </w:p>
        </w:tc>
        <w:tc>
          <w:tcPr>
            <w:tcW w:type="dxa" w:w="540"/>
          </w:tcPr>
          <w:p>
            <w:r>
              <w:t>2776.73000</w:t>
            </w:r>
          </w:p>
        </w:tc>
        <w:tc>
          <w:tcPr>
            <w:tcW w:type="dxa" w:w="540"/>
          </w:tcPr>
          <w:p>
            <w:r>
              <w:t>0.96688</w:t>
            </w:r>
          </w:p>
        </w:tc>
        <w:tc>
          <w:tcPr>
            <w:tcW w:type="dxa" w:w="540"/>
          </w:tcPr>
          <w:p>
            <w:r>
              <w:t>0.60805</w:t>
            </w:r>
          </w:p>
        </w:tc>
        <w:tc>
          <w:tcPr>
            <w:tcW w:type="dxa" w:w="540"/>
          </w:tcPr>
          <w:p>
            <w:r>
              <w:t>1.01172</w:t>
            </w:r>
          </w:p>
        </w:tc>
        <w:tc>
          <w:tcPr>
            <w:tcW w:type="dxa" w:w="540"/>
          </w:tcPr>
          <w:p>
            <w:r>
              <w:t>0.74369</w:t>
            </w:r>
          </w:p>
        </w:tc>
        <w:tc>
          <w:tcPr>
            <w:tcW w:type="dxa" w:w="540"/>
          </w:tcPr>
          <w:p>
            <w:r>
              <w:t>0.79711</w:t>
            </w:r>
          </w:p>
        </w:tc>
        <w:tc>
          <w:tcPr>
            <w:tcW w:type="dxa" w:w="540"/>
          </w:tcPr>
          <w:p>
            <w:r>
              <w:t>0.80727</w:t>
            </w:r>
          </w:p>
        </w:tc>
        <w:tc>
          <w:tcPr>
            <w:tcW w:type="dxa" w:w="540"/>
          </w:tcPr>
          <w:p>
            <w:r>
              <w:t>0.80735</w:t>
            </w:r>
          </w:p>
        </w:tc>
        <w:tc>
          <w:tcPr>
            <w:tcW w:type="dxa" w:w="540"/>
          </w:tcPr>
          <w:p>
            <w:r>
              <w:t>2.00517</w:t>
            </w:r>
          </w:p>
        </w:tc>
        <w:tc>
          <w:tcPr>
            <w:tcW w:type="dxa" w:w="540"/>
          </w:tcPr>
          <w:p>
            <w:r>
              <w:t>1.92139</w:t>
            </w:r>
          </w:p>
        </w:tc>
        <w:tc>
          <w:tcPr>
            <w:tcW w:type="dxa" w:w="540"/>
          </w:tcPr>
          <w:p>
            <w:r>
              <w:t>1.66128</w:t>
            </w:r>
          </w:p>
        </w:tc>
        <w:tc>
          <w:tcPr>
            <w:tcW w:type="dxa" w:w="540"/>
          </w:tcPr>
          <w:p>
            <w:r>
              <w:t>0.00021</w:t>
            </w:r>
          </w:p>
        </w:tc>
        <w:tc>
          <w:tcPr>
            <w:tcW w:type="dxa" w:w="540"/>
          </w:tcPr>
          <w:p>
            <w:r>
              <w:t>0.00021</w:t>
            </w:r>
          </w:p>
        </w:tc>
        <w:tc>
          <w:tcPr>
            <w:tcW w:type="dxa" w:w="540"/>
          </w:tcPr>
          <w:p>
            <w:r>
              <w:t>0.00021</w:t>
            </w:r>
          </w:p>
        </w:tc>
        <w:tc>
          <w:tcPr>
            <w:tcW w:type="dxa" w:w="540"/>
          </w:tcPr>
          <w:p>
            <w:r>
              <w:t>0.80435</w:t>
            </w:r>
          </w:p>
        </w:tc>
      </w:tr>
      <w:tr>
        <w:tc>
          <w:tcPr>
            <w:tcW w:type="dxa" w:w="540"/>
          </w:tcPr>
          <w:p>
            <w:r>
              <w:t>90.00000</w:t>
            </w:r>
          </w:p>
        </w:tc>
        <w:tc>
          <w:tcPr>
            <w:tcW w:type="dxa" w:w="540"/>
          </w:tcPr>
          <w:p>
            <w:r>
              <w:t>2807.44000</w:t>
            </w:r>
          </w:p>
        </w:tc>
        <w:tc>
          <w:tcPr>
            <w:tcW w:type="dxa" w:w="540"/>
          </w:tcPr>
          <w:p>
            <w:r>
              <w:t>0.98085</w:t>
            </w:r>
          </w:p>
        </w:tc>
        <w:tc>
          <w:tcPr>
            <w:tcW w:type="dxa" w:w="540"/>
          </w:tcPr>
          <w:p>
            <w:r>
              <w:t>0.61424</w:t>
            </w:r>
          </w:p>
        </w:tc>
        <w:tc>
          <w:tcPr>
            <w:tcW w:type="dxa" w:w="540"/>
          </w:tcPr>
          <w:p>
            <w:r>
              <w:t>1.01799</w:t>
            </w:r>
          </w:p>
        </w:tc>
        <w:tc>
          <w:tcPr>
            <w:tcW w:type="dxa" w:w="540"/>
          </w:tcPr>
          <w:p>
            <w:r>
              <w:t>0.72782</w:t>
            </w:r>
          </w:p>
        </w:tc>
        <w:tc>
          <w:tcPr>
            <w:tcW w:type="dxa" w:w="540"/>
          </w:tcPr>
          <w:p>
            <w:r>
              <w:t>0.80356</w:t>
            </w:r>
          </w:p>
        </w:tc>
        <w:tc>
          <w:tcPr>
            <w:tcW w:type="dxa" w:w="540"/>
          </w:tcPr>
          <w:p>
            <w:r>
              <w:t>0.80437</w:t>
            </w:r>
          </w:p>
        </w:tc>
        <w:tc>
          <w:tcPr>
            <w:tcW w:type="dxa" w:w="540"/>
          </w:tcPr>
          <w:p>
            <w:r>
              <w:t>0.80900</w:t>
            </w:r>
          </w:p>
        </w:tc>
        <w:tc>
          <w:tcPr>
            <w:tcW w:type="dxa" w:w="540"/>
          </w:tcPr>
          <w:p>
            <w:r>
              <w:t>1.99574</w:t>
            </w:r>
          </w:p>
        </w:tc>
        <w:tc>
          <w:tcPr>
            <w:tcW w:type="dxa" w:w="540"/>
          </w:tcPr>
          <w:p>
            <w:r>
              <w:t>1.91874</w:t>
            </w:r>
          </w:p>
        </w:tc>
        <w:tc>
          <w:tcPr>
            <w:tcW w:type="dxa" w:w="540"/>
          </w:tcPr>
          <w:p>
            <w:r>
              <w:t>1.65345</w:t>
            </w:r>
          </w:p>
        </w:tc>
        <w:tc>
          <w:tcPr>
            <w:tcW w:type="dxa" w:w="540"/>
          </w:tcPr>
          <w:p>
            <w:r>
              <w:t>0.00020</w:t>
            </w:r>
          </w:p>
        </w:tc>
        <w:tc>
          <w:tcPr>
            <w:tcW w:type="dxa" w:w="540"/>
          </w:tcPr>
          <w:p>
            <w:r>
              <w:t>0.00020</w:t>
            </w:r>
          </w:p>
        </w:tc>
        <w:tc>
          <w:tcPr>
            <w:tcW w:type="dxa" w:w="540"/>
          </w:tcPr>
          <w:p>
            <w:r>
              <w:t>0.00020</w:t>
            </w:r>
          </w:p>
        </w:tc>
        <w:tc>
          <w:tcPr>
            <w:tcW w:type="dxa" w:w="540"/>
          </w:tcPr>
          <w:p>
            <w:r>
              <w:t>0.77955</w:t>
            </w:r>
          </w:p>
        </w:tc>
      </w:tr>
      <w:tr>
        <w:tc>
          <w:tcPr>
            <w:tcW w:type="dxa" w:w="540"/>
          </w:tcPr>
          <w:p>
            <w:r>
              <w:t>91.00000</w:t>
            </w:r>
          </w:p>
        </w:tc>
        <w:tc>
          <w:tcPr>
            <w:tcW w:type="dxa" w:w="540"/>
          </w:tcPr>
          <w:p>
            <w:r>
              <w:t>2841.19000</w:t>
            </w:r>
          </w:p>
        </w:tc>
        <w:tc>
          <w:tcPr>
            <w:tcW w:type="dxa" w:w="540"/>
          </w:tcPr>
          <w:p>
            <w:r>
              <w:t>0.97929</w:t>
            </w:r>
          </w:p>
        </w:tc>
        <w:tc>
          <w:tcPr>
            <w:tcW w:type="dxa" w:w="540"/>
          </w:tcPr>
          <w:p>
            <w:r>
              <w:t>0.59783</w:t>
            </w:r>
          </w:p>
        </w:tc>
        <w:tc>
          <w:tcPr>
            <w:tcW w:type="dxa" w:w="540"/>
          </w:tcPr>
          <w:p>
            <w:r>
              <w:t>1.02178</w:t>
            </w:r>
          </w:p>
        </w:tc>
        <w:tc>
          <w:tcPr>
            <w:tcW w:type="dxa" w:w="540"/>
          </w:tcPr>
          <w:p>
            <w:r>
              <w:t>0.75066</w:t>
            </w:r>
          </w:p>
        </w:tc>
        <w:tc>
          <w:tcPr>
            <w:tcW w:type="dxa" w:w="540"/>
          </w:tcPr>
          <w:p>
            <w:r>
              <w:t>0.76345</w:t>
            </w:r>
          </w:p>
        </w:tc>
        <w:tc>
          <w:tcPr>
            <w:tcW w:type="dxa" w:w="540"/>
          </w:tcPr>
          <w:p>
            <w:r>
              <w:t>0.79857</w:t>
            </w:r>
          </w:p>
        </w:tc>
        <w:tc>
          <w:tcPr>
            <w:tcW w:type="dxa" w:w="540"/>
          </w:tcPr>
          <w:p>
            <w:r>
              <w:t>0.80574</w:t>
            </w:r>
          </w:p>
        </w:tc>
        <w:tc>
          <w:tcPr>
            <w:tcW w:type="dxa" w:w="540"/>
          </w:tcPr>
          <w:p>
            <w:r>
              <w:t>1.95545</w:t>
            </w:r>
          </w:p>
        </w:tc>
        <w:tc>
          <w:tcPr>
            <w:tcW w:type="dxa" w:w="540"/>
          </w:tcPr>
          <w:p>
            <w:r>
              <w:t>1.87306</w:t>
            </w:r>
          </w:p>
        </w:tc>
        <w:tc>
          <w:tcPr>
            <w:tcW w:type="dxa" w:w="540"/>
          </w:tcPr>
          <w:p>
            <w:r>
              <w:t>1.63560</w:t>
            </w:r>
          </w:p>
        </w:tc>
        <w:tc>
          <w:tcPr>
            <w:tcW w:type="dxa" w:w="540"/>
          </w:tcPr>
          <w:p>
            <w:r>
              <w:t>0.00018</w:t>
            </w:r>
          </w:p>
        </w:tc>
        <w:tc>
          <w:tcPr>
            <w:tcW w:type="dxa" w:w="540"/>
          </w:tcPr>
          <w:p>
            <w:r>
              <w:t>0.00018</w:t>
            </w:r>
          </w:p>
        </w:tc>
        <w:tc>
          <w:tcPr>
            <w:tcW w:type="dxa" w:w="540"/>
          </w:tcPr>
          <w:p>
            <w:r>
              <w:t>0.00018</w:t>
            </w:r>
          </w:p>
        </w:tc>
        <w:tc>
          <w:tcPr>
            <w:tcW w:type="dxa" w:w="540"/>
          </w:tcPr>
          <w:p>
            <w:r>
              <w:t>0.78031</w:t>
            </w:r>
          </w:p>
        </w:tc>
      </w:tr>
      <w:tr>
        <w:tc>
          <w:tcPr>
            <w:tcW w:type="dxa" w:w="540"/>
          </w:tcPr>
          <w:p>
            <w:r>
              <w:t>92.00000</w:t>
            </w:r>
          </w:p>
        </w:tc>
        <w:tc>
          <w:tcPr>
            <w:tcW w:type="dxa" w:w="540"/>
          </w:tcPr>
          <w:p>
            <w:r>
              <w:t>2871.84000</w:t>
            </w:r>
          </w:p>
        </w:tc>
        <w:tc>
          <w:tcPr>
            <w:tcW w:type="dxa" w:w="540"/>
          </w:tcPr>
          <w:p>
            <w:r>
              <w:t>0.95109</w:t>
            </w:r>
          </w:p>
        </w:tc>
        <w:tc>
          <w:tcPr>
            <w:tcW w:type="dxa" w:w="540"/>
          </w:tcPr>
          <w:p>
            <w:r>
              <w:t>0.55264</w:t>
            </w:r>
          </w:p>
        </w:tc>
        <w:tc>
          <w:tcPr>
            <w:tcW w:type="dxa" w:w="540"/>
          </w:tcPr>
          <w:p>
            <w:r>
              <w:t>1.00230</w:t>
            </w:r>
          </w:p>
        </w:tc>
        <w:tc>
          <w:tcPr>
            <w:tcW w:type="dxa" w:w="540"/>
          </w:tcPr>
          <w:p>
            <w:r>
              <w:t>0.75310</w:t>
            </w:r>
          </w:p>
        </w:tc>
        <w:tc>
          <w:tcPr>
            <w:tcW w:type="dxa" w:w="540"/>
          </w:tcPr>
          <w:p>
            <w:r>
              <w:t>0.77115</w:t>
            </w:r>
          </w:p>
        </w:tc>
        <w:tc>
          <w:tcPr>
            <w:tcW w:type="dxa" w:w="540"/>
          </w:tcPr>
          <w:p>
            <w:r>
              <w:t>0.80389</w:t>
            </w:r>
          </w:p>
        </w:tc>
        <w:tc>
          <w:tcPr>
            <w:tcW w:type="dxa" w:w="540"/>
          </w:tcPr>
          <w:p>
            <w:r>
              <w:t>0.80784</w:t>
            </w:r>
          </w:p>
        </w:tc>
        <w:tc>
          <w:tcPr>
            <w:tcW w:type="dxa" w:w="540"/>
          </w:tcPr>
          <w:p>
            <w:r>
              <w:t>2.00706</w:t>
            </w:r>
          </w:p>
        </w:tc>
        <w:tc>
          <w:tcPr>
            <w:tcW w:type="dxa" w:w="540"/>
          </w:tcPr>
          <w:p>
            <w:r>
              <w:t>1.94513</w:t>
            </w:r>
          </w:p>
        </w:tc>
        <w:tc>
          <w:tcPr>
            <w:tcW w:type="dxa" w:w="540"/>
          </w:tcPr>
          <w:p>
            <w:r>
              <w:t>1.66651</w:t>
            </w:r>
          </w:p>
        </w:tc>
        <w:tc>
          <w:tcPr>
            <w:tcW w:type="dxa" w:w="540"/>
          </w:tcPr>
          <w:p>
            <w:r>
              <w:t>0.00017</w:t>
            </w:r>
          </w:p>
        </w:tc>
        <w:tc>
          <w:tcPr>
            <w:tcW w:type="dxa" w:w="540"/>
          </w:tcPr>
          <w:p>
            <w:r>
              <w:t>0.00017</w:t>
            </w:r>
          </w:p>
        </w:tc>
        <w:tc>
          <w:tcPr>
            <w:tcW w:type="dxa" w:w="540"/>
          </w:tcPr>
          <w:p>
            <w:r>
              <w:t>0.00017</w:t>
            </w:r>
          </w:p>
        </w:tc>
        <w:tc>
          <w:tcPr>
            <w:tcW w:type="dxa" w:w="540"/>
          </w:tcPr>
          <w:p>
            <w:r>
              <w:t>0.79226</w:t>
            </w:r>
          </w:p>
        </w:tc>
      </w:tr>
      <w:tr>
        <w:tc>
          <w:tcPr>
            <w:tcW w:type="dxa" w:w="540"/>
          </w:tcPr>
          <w:p>
            <w:r>
              <w:t>93.00000</w:t>
            </w:r>
          </w:p>
        </w:tc>
        <w:tc>
          <w:tcPr>
            <w:tcW w:type="dxa" w:w="540"/>
          </w:tcPr>
          <w:p>
            <w:r>
              <w:t>2901.25000</w:t>
            </w:r>
          </w:p>
        </w:tc>
        <w:tc>
          <w:tcPr>
            <w:tcW w:type="dxa" w:w="540"/>
          </w:tcPr>
          <w:p>
            <w:r>
              <w:t>0.93338</w:t>
            </w:r>
          </w:p>
        </w:tc>
        <w:tc>
          <w:tcPr>
            <w:tcW w:type="dxa" w:w="540"/>
          </w:tcPr>
          <w:p>
            <w:r>
              <w:t>0.54815</w:t>
            </w:r>
          </w:p>
        </w:tc>
        <w:tc>
          <w:tcPr>
            <w:tcW w:type="dxa" w:w="540"/>
          </w:tcPr>
          <w:p>
            <w:r>
              <w:t>1.00351</w:t>
            </w:r>
          </w:p>
        </w:tc>
        <w:tc>
          <w:tcPr>
            <w:tcW w:type="dxa" w:w="540"/>
          </w:tcPr>
          <w:p>
            <w:r>
              <w:t>0.72974</w:t>
            </w:r>
          </w:p>
        </w:tc>
        <w:tc>
          <w:tcPr>
            <w:tcW w:type="dxa" w:w="540"/>
          </w:tcPr>
          <w:p>
            <w:r>
              <w:t>0.79716</w:t>
            </w:r>
          </w:p>
        </w:tc>
        <w:tc>
          <w:tcPr>
            <w:tcW w:type="dxa" w:w="540"/>
          </w:tcPr>
          <w:p>
            <w:r>
              <w:t>0.80118</w:t>
            </w:r>
          </w:p>
        </w:tc>
        <w:tc>
          <w:tcPr>
            <w:tcW w:type="dxa" w:w="540"/>
          </w:tcPr>
          <w:p>
            <w:r>
              <w:t>0.80935</w:t>
            </w:r>
          </w:p>
        </w:tc>
        <w:tc>
          <w:tcPr>
            <w:tcW w:type="dxa" w:w="540"/>
          </w:tcPr>
          <w:p>
            <w:r>
              <w:t>1.98610</w:t>
            </w:r>
          </w:p>
        </w:tc>
        <w:tc>
          <w:tcPr>
            <w:tcW w:type="dxa" w:w="540"/>
          </w:tcPr>
          <w:p>
            <w:r>
              <w:t>1.96364</w:t>
            </w:r>
          </w:p>
        </w:tc>
        <w:tc>
          <w:tcPr>
            <w:tcW w:type="dxa" w:w="540"/>
          </w:tcPr>
          <w:p>
            <w:r>
              <w:t>1.64165</w:t>
            </w:r>
          </w:p>
        </w:tc>
        <w:tc>
          <w:tcPr>
            <w:tcW w:type="dxa" w:w="540"/>
          </w:tcPr>
          <w:p>
            <w:r>
              <w:t>0.00015</w:t>
            </w:r>
          </w:p>
        </w:tc>
        <w:tc>
          <w:tcPr>
            <w:tcW w:type="dxa" w:w="540"/>
          </w:tcPr>
          <w:p>
            <w:r>
              <w:t>0.00015</w:t>
            </w:r>
          </w:p>
        </w:tc>
        <w:tc>
          <w:tcPr>
            <w:tcW w:type="dxa" w:w="540"/>
          </w:tcPr>
          <w:p>
            <w:r>
              <w:t>0.00015</w:t>
            </w:r>
          </w:p>
        </w:tc>
        <w:tc>
          <w:tcPr>
            <w:tcW w:type="dxa" w:w="540"/>
          </w:tcPr>
          <w:p>
            <w:r>
              <w:t>0.77846</w:t>
            </w:r>
          </w:p>
        </w:tc>
      </w:tr>
      <w:tr>
        <w:tc>
          <w:tcPr>
            <w:tcW w:type="dxa" w:w="540"/>
          </w:tcPr>
          <w:p>
            <w:r>
              <w:t>94.00000</w:t>
            </w:r>
          </w:p>
        </w:tc>
        <w:tc>
          <w:tcPr>
            <w:tcW w:type="dxa" w:w="540"/>
          </w:tcPr>
          <w:p>
            <w:r>
              <w:t>2932.95000</w:t>
            </w:r>
          </w:p>
        </w:tc>
        <w:tc>
          <w:tcPr>
            <w:tcW w:type="dxa" w:w="540"/>
          </w:tcPr>
          <w:p>
            <w:r>
              <w:t>0.91195</w:t>
            </w:r>
          </w:p>
        </w:tc>
        <w:tc>
          <w:tcPr>
            <w:tcW w:type="dxa" w:w="540"/>
          </w:tcPr>
          <w:p>
            <w:r>
              <w:t>0.53346</w:t>
            </w:r>
          </w:p>
        </w:tc>
        <w:tc>
          <w:tcPr>
            <w:tcW w:type="dxa" w:w="540"/>
          </w:tcPr>
          <w:p>
            <w:r>
              <w:t>0.98584</w:t>
            </w:r>
          </w:p>
        </w:tc>
        <w:tc>
          <w:tcPr>
            <w:tcW w:type="dxa" w:w="540"/>
          </w:tcPr>
          <w:p>
            <w:r>
              <w:t>0.73461</w:t>
            </w:r>
          </w:p>
        </w:tc>
        <w:tc>
          <w:tcPr>
            <w:tcW w:type="dxa" w:w="540"/>
          </w:tcPr>
          <w:p>
            <w:r>
              <w:t>0.78781</w:t>
            </w:r>
          </w:p>
        </w:tc>
        <w:tc>
          <w:tcPr>
            <w:tcW w:type="dxa" w:w="540"/>
          </w:tcPr>
          <w:p>
            <w:r>
              <w:t>0.80759</w:t>
            </w:r>
          </w:p>
        </w:tc>
        <w:tc>
          <w:tcPr>
            <w:tcW w:type="dxa" w:w="540"/>
          </w:tcPr>
          <w:p>
            <w:r>
              <w:t>0.81056</w:t>
            </w:r>
          </w:p>
        </w:tc>
        <w:tc>
          <w:tcPr>
            <w:tcW w:type="dxa" w:w="540"/>
          </w:tcPr>
          <w:p>
            <w:r>
              <w:t>1.98514</w:t>
            </w:r>
          </w:p>
        </w:tc>
        <w:tc>
          <w:tcPr>
            <w:tcW w:type="dxa" w:w="540"/>
          </w:tcPr>
          <w:p>
            <w:r>
              <w:t>1.95461</w:t>
            </w:r>
          </w:p>
        </w:tc>
        <w:tc>
          <w:tcPr>
            <w:tcW w:type="dxa" w:w="540"/>
          </w:tcPr>
          <w:p>
            <w:r>
              <w:t>1.65499</w:t>
            </w:r>
          </w:p>
        </w:tc>
        <w:tc>
          <w:tcPr>
            <w:tcW w:type="dxa" w:w="540"/>
          </w:tcPr>
          <w:p>
            <w:r>
              <w:t>0.00013</w:t>
            </w:r>
          </w:p>
        </w:tc>
        <w:tc>
          <w:tcPr>
            <w:tcW w:type="dxa" w:w="540"/>
          </w:tcPr>
          <w:p>
            <w:r>
              <w:t>0.00013</w:t>
            </w:r>
          </w:p>
        </w:tc>
        <w:tc>
          <w:tcPr>
            <w:tcW w:type="dxa" w:w="540"/>
          </w:tcPr>
          <w:p>
            <w:r>
              <w:t>0.00013</w:t>
            </w:r>
          </w:p>
        </w:tc>
        <w:tc>
          <w:tcPr>
            <w:tcW w:type="dxa" w:w="540"/>
          </w:tcPr>
          <w:p>
            <w:r>
              <w:t>0.77986</w:t>
            </w:r>
          </w:p>
        </w:tc>
      </w:tr>
      <w:tr>
        <w:tc>
          <w:tcPr>
            <w:tcW w:type="dxa" w:w="540"/>
          </w:tcPr>
          <w:p>
            <w:r>
              <w:t>95.00000</w:t>
            </w:r>
          </w:p>
        </w:tc>
        <w:tc>
          <w:tcPr>
            <w:tcW w:type="dxa" w:w="540"/>
          </w:tcPr>
          <w:p>
            <w:r>
              <w:t>2963.61000</w:t>
            </w:r>
          </w:p>
        </w:tc>
        <w:tc>
          <w:tcPr>
            <w:tcW w:type="dxa" w:w="540"/>
          </w:tcPr>
          <w:p>
            <w:r>
              <w:t>0.89581</w:t>
            </w:r>
          </w:p>
        </w:tc>
        <w:tc>
          <w:tcPr>
            <w:tcW w:type="dxa" w:w="540"/>
          </w:tcPr>
          <w:p>
            <w:r>
              <w:t>0.52172</w:t>
            </w:r>
          </w:p>
        </w:tc>
        <w:tc>
          <w:tcPr>
            <w:tcW w:type="dxa" w:w="540"/>
          </w:tcPr>
          <w:p>
            <w:r>
              <w:t>0.99044</w:t>
            </w:r>
          </w:p>
        </w:tc>
        <w:tc>
          <w:tcPr>
            <w:tcW w:type="dxa" w:w="540"/>
          </w:tcPr>
          <w:p>
            <w:r>
              <w:t>0.73556</w:t>
            </w:r>
          </w:p>
        </w:tc>
        <w:tc>
          <w:tcPr>
            <w:tcW w:type="dxa" w:w="540"/>
          </w:tcPr>
          <w:p>
            <w:r>
              <w:t>0.79812</w:t>
            </w:r>
          </w:p>
        </w:tc>
        <w:tc>
          <w:tcPr>
            <w:tcW w:type="dxa" w:w="540"/>
          </w:tcPr>
          <w:p>
            <w:r>
              <w:t>0.80141</w:t>
            </w:r>
          </w:p>
        </w:tc>
        <w:tc>
          <w:tcPr>
            <w:tcW w:type="dxa" w:w="540"/>
          </w:tcPr>
          <w:p>
            <w:r>
              <w:t>0.80539</w:t>
            </w:r>
          </w:p>
        </w:tc>
        <w:tc>
          <w:tcPr>
            <w:tcW w:type="dxa" w:w="540"/>
          </w:tcPr>
          <w:p>
            <w:r>
              <w:t>2.01148</w:t>
            </w:r>
          </w:p>
        </w:tc>
        <w:tc>
          <w:tcPr>
            <w:tcW w:type="dxa" w:w="540"/>
          </w:tcPr>
          <w:p>
            <w:r>
              <w:t>2.00616</w:t>
            </w:r>
          </w:p>
        </w:tc>
        <w:tc>
          <w:tcPr>
            <w:tcW w:type="dxa" w:w="540"/>
          </w:tcPr>
          <w:p>
            <w:r>
              <w:t>1.67967</w:t>
            </w:r>
          </w:p>
        </w:tc>
        <w:tc>
          <w:tcPr>
            <w:tcW w:type="dxa" w:w="540"/>
          </w:tcPr>
          <w:p>
            <w:r>
              <w:t>0.00012</w:t>
            </w:r>
          </w:p>
        </w:tc>
        <w:tc>
          <w:tcPr>
            <w:tcW w:type="dxa" w:w="540"/>
          </w:tcPr>
          <w:p>
            <w:r>
              <w:t>0.00012</w:t>
            </w:r>
          </w:p>
        </w:tc>
        <w:tc>
          <w:tcPr>
            <w:tcW w:type="dxa" w:w="540"/>
          </w:tcPr>
          <w:p>
            <w:r>
              <w:t>0.00012</w:t>
            </w:r>
          </w:p>
        </w:tc>
        <w:tc>
          <w:tcPr>
            <w:tcW w:type="dxa" w:w="540"/>
          </w:tcPr>
          <w:p>
            <w:r>
              <w:t>0.79057</w:t>
            </w:r>
          </w:p>
        </w:tc>
      </w:tr>
      <w:tr>
        <w:tc>
          <w:tcPr>
            <w:tcW w:type="dxa" w:w="540"/>
          </w:tcPr>
          <w:p>
            <w:r>
              <w:t>96.00000</w:t>
            </w:r>
          </w:p>
        </w:tc>
        <w:tc>
          <w:tcPr>
            <w:tcW w:type="dxa" w:w="540"/>
          </w:tcPr>
          <w:p>
            <w:r>
              <w:t>2993.66000</w:t>
            </w:r>
          </w:p>
        </w:tc>
        <w:tc>
          <w:tcPr>
            <w:tcW w:type="dxa" w:w="540"/>
          </w:tcPr>
          <w:p>
            <w:r>
              <w:t>0.91697</w:t>
            </w:r>
          </w:p>
        </w:tc>
        <w:tc>
          <w:tcPr>
            <w:tcW w:type="dxa" w:w="540"/>
          </w:tcPr>
          <w:p>
            <w:r>
              <w:t>0.53130</w:t>
            </w:r>
          </w:p>
        </w:tc>
        <w:tc>
          <w:tcPr>
            <w:tcW w:type="dxa" w:w="540"/>
          </w:tcPr>
          <w:p>
            <w:r>
              <w:t>0.99111</w:t>
            </w:r>
          </w:p>
        </w:tc>
        <w:tc>
          <w:tcPr>
            <w:tcW w:type="dxa" w:w="540"/>
          </w:tcPr>
          <w:p>
            <w:r>
              <w:t>0.75679</w:t>
            </w:r>
          </w:p>
        </w:tc>
        <w:tc>
          <w:tcPr>
            <w:tcW w:type="dxa" w:w="540"/>
          </w:tcPr>
          <w:p>
            <w:r>
              <w:t>0.78159</w:t>
            </w:r>
          </w:p>
        </w:tc>
        <w:tc>
          <w:tcPr>
            <w:tcW w:type="dxa" w:w="540"/>
          </w:tcPr>
          <w:p>
            <w:r>
              <w:t>0.80713</w:t>
            </w:r>
          </w:p>
        </w:tc>
        <w:tc>
          <w:tcPr>
            <w:tcW w:type="dxa" w:w="540"/>
          </w:tcPr>
          <w:p>
            <w:r>
              <w:t>0.81405</w:t>
            </w:r>
          </w:p>
        </w:tc>
        <w:tc>
          <w:tcPr>
            <w:tcW w:type="dxa" w:w="540"/>
          </w:tcPr>
          <w:p>
            <w:r>
              <w:t>1.97737</w:t>
            </w:r>
          </w:p>
        </w:tc>
        <w:tc>
          <w:tcPr>
            <w:tcW w:type="dxa" w:w="540"/>
          </w:tcPr>
          <w:p>
            <w:r>
              <w:t>1.97458</w:t>
            </w:r>
          </w:p>
        </w:tc>
        <w:tc>
          <w:tcPr>
            <w:tcW w:type="dxa" w:w="540"/>
          </w:tcPr>
          <w:p>
            <w:r>
              <w:t>1.65151</w:t>
            </w:r>
          </w:p>
        </w:tc>
        <w:tc>
          <w:tcPr>
            <w:tcW w:type="dxa" w:w="540"/>
          </w:tcPr>
          <w:p>
            <w:r>
              <w:t>0.00010</w:t>
            </w:r>
          </w:p>
        </w:tc>
        <w:tc>
          <w:tcPr>
            <w:tcW w:type="dxa" w:w="540"/>
          </w:tcPr>
          <w:p>
            <w:r>
              <w:t>0.00010</w:t>
            </w:r>
          </w:p>
        </w:tc>
        <w:tc>
          <w:tcPr>
            <w:tcW w:type="dxa" w:w="540"/>
          </w:tcPr>
          <w:p>
            <w:r>
              <w:t>0.00010</w:t>
            </w:r>
          </w:p>
        </w:tc>
        <w:tc>
          <w:tcPr>
            <w:tcW w:type="dxa" w:w="540"/>
          </w:tcPr>
          <w:p>
            <w:r>
              <w:t>0.80890</w:t>
            </w:r>
          </w:p>
        </w:tc>
      </w:tr>
      <w:tr>
        <w:tc>
          <w:tcPr>
            <w:tcW w:type="dxa" w:w="540"/>
          </w:tcPr>
          <w:p>
            <w:r>
              <w:t>97.00000</w:t>
            </w:r>
          </w:p>
        </w:tc>
        <w:tc>
          <w:tcPr>
            <w:tcW w:type="dxa" w:w="540"/>
          </w:tcPr>
          <w:p>
            <w:r>
              <w:t>3023.46000</w:t>
            </w:r>
          </w:p>
        </w:tc>
        <w:tc>
          <w:tcPr>
            <w:tcW w:type="dxa" w:w="540"/>
          </w:tcPr>
          <w:p>
            <w:r>
              <w:t>0.88578</w:t>
            </w:r>
          </w:p>
        </w:tc>
        <w:tc>
          <w:tcPr>
            <w:tcW w:type="dxa" w:w="540"/>
          </w:tcPr>
          <w:p>
            <w:r>
              <w:t>0.51674</w:t>
            </w:r>
          </w:p>
        </w:tc>
        <w:tc>
          <w:tcPr>
            <w:tcW w:type="dxa" w:w="540"/>
          </w:tcPr>
          <w:p>
            <w:r>
              <w:t>0.98003</w:t>
            </w:r>
          </w:p>
        </w:tc>
        <w:tc>
          <w:tcPr>
            <w:tcW w:type="dxa" w:w="540"/>
          </w:tcPr>
          <w:p>
            <w:r>
              <w:t>0.74333</w:t>
            </w:r>
          </w:p>
        </w:tc>
        <w:tc>
          <w:tcPr>
            <w:tcW w:type="dxa" w:w="540"/>
          </w:tcPr>
          <w:p>
            <w:r>
              <w:t>0.78482</w:t>
            </w:r>
          </w:p>
        </w:tc>
        <w:tc>
          <w:tcPr>
            <w:tcW w:type="dxa" w:w="540"/>
          </w:tcPr>
          <w:p>
            <w:r>
              <w:t>0.80296</w:t>
            </w:r>
          </w:p>
        </w:tc>
        <w:tc>
          <w:tcPr>
            <w:tcW w:type="dxa" w:w="540"/>
          </w:tcPr>
          <w:p>
            <w:r>
              <w:t>0.80910</w:t>
            </w:r>
          </w:p>
        </w:tc>
        <w:tc>
          <w:tcPr>
            <w:tcW w:type="dxa" w:w="540"/>
          </w:tcPr>
          <w:p>
            <w:r>
              <w:t>1.99367</w:t>
            </w:r>
          </w:p>
        </w:tc>
        <w:tc>
          <w:tcPr>
            <w:tcW w:type="dxa" w:w="540"/>
          </w:tcPr>
          <w:p>
            <w:r>
              <w:t>2.00835</w:t>
            </w:r>
          </w:p>
        </w:tc>
        <w:tc>
          <w:tcPr>
            <w:tcW w:type="dxa" w:w="540"/>
          </w:tcPr>
          <w:p>
            <w:r>
              <w:t>1.66435</w:t>
            </w:r>
          </w:p>
        </w:tc>
        <w:tc>
          <w:tcPr>
            <w:tcW w:type="dxa" w:w="540"/>
          </w:tcPr>
          <w:p>
            <w:r>
              <w:t>0.00008</w:t>
            </w:r>
          </w:p>
        </w:tc>
        <w:tc>
          <w:tcPr>
            <w:tcW w:type="dxa" w:w="540"/>
          </w:tcPr>
          <w:p>
            <w:r>
              <w:t>0.00008</w:t>
            </w:r>
          </w:p>
        </w:tc>
        <w:tc>
          <w:tcPr>
            <w:tcW w:type="dxa" w:w="540"/>
          </w:tcPr>
          <w:p>
            <w:r>
              <w:t>0.00008</w:t>
            </w:r>
          </w:p>
        </w:tc>
        <w:tc>
          <w:tcPr>
            <w:tcW w:type="dxa" w:w="540"/>
          </w:tcPr>
          <w:p>
            <w:r>
              <w:t>0.79205</w:t>
            </w:r>
          </w:p>
        </w:tc>
      </w:tr>
      <w:tr>
        <w:tc>
          <w:tcPr>
            <w:tcW w:type="dxa" w:w="540"/>
          </w:tcPr>
          <w:p>
            <w:r>
              <w:t>98.00000</w:t>
            </w:r>
          </w:p>
        </w:tc>
        <w:tc>
          <w:tcPr>
            <w:tcW w:type="dxa" w:w="540"/>
          </w:tcPr>
          <w:p>
            <w:r>
              <w:t>3055.07000</w:t>
            </w:r>
          </w:p>
        </w:tc>
        <w:tc>
          <w:tcPr>
            <w:tcW w:type="dxa" w:w="540"/>
          </w:tcPr>
          <w:p>
            <w:r>
              <w:t>0.88023</w:t>
            </w:r>
          </w:p>
        </w:tc>
        <w:tc>
          <w:tcPr>
            <w:tcW w:type="dxa" w:w="540"/>
          </w:tcPr>
          <w:p>
            <w:r>
              <w:t>0.52301</w:t>
            </w:r>
          </w:p>
        </w:tc>
        <w:tc>
          <w:tcPr>
            <w:tcW w:type="dxa" w:w="540"/>
          </w:tcPr>
          <w:p>
            <w:r>
              <w:t>0.97247</w:t>
            </w:r>
          </w:p>
        </w:tc>
        <w:tc>
          <w:tcPr>
            <w:tcW w:type="dxa" w:w="540"/>
          </w:tcPr>
          <w:p>
            <w:r>
              <w:t>0.73907</w:t>
            </w:r>
          </w:p>
        </w:tc>
        <w:tc>
          <w:tcPr>
            <w:tcW w:type="dxa" w:w="540"/>
          </w:tcPr>
          <w:p>
            <w:r>
              <w:t>0.78589</w:t>
            </w:r>
          </w:p>
        </w:tc>
        <w:tc>
          <w:tcPr>
            <w:tcW w:type="dxa" w:w="540"/>
          </w:tcPr>
          <w:p>
            <w:r>
              <w:t>0.80327</w:t>
            </w:r>
          </w:p>
        </w:tc>
        <w:tc>
          <w:tcPr>
            <w:tcW w:type="dxa" w:w="540"/>
          </w:tcPr>
          <w:p>
            <w:r>
              <w:t>0.81163</w:t>
            </w:r>
          </w:p>
        </w:tc>
        <w:tc>
          <w:tcPr>
            <w:tcW w:type="dxa" w:w="540"/>
          </w:tcPr>
          <w:p>
            <w:r>
              <w:t>1.97744</w:t>
            </w:r>
          </w:p>
        </w:tc>
        <w:tc>
          <w:tcPr>
            <w:tcW w:type="dxa" w:w="540"/>
          </w:tcPr>
          <w:p>
            <w:r>
              <w:t>2.02186</w:t>
            </w:r>
          </w:p>
        </w:tc>
        <w:tc>
          <w:tcPr>
            <w:tcW w:type="dxa" w:w="540"/>
          </w:tcPr>
          <w:p>
            <w:r>
              <w:t>1.65608</w:t>
            </w:r>
          </w:p>
        </w:tc>
        <w:tc>
          <w:tcPr>
            <w:tcW w:type="dxa" w:w="540"/>
          </w:tcPr>
          <w:p>
            <w:r>
              <w:t>0.00007</w:t>
            </w:r>
          </w:p>
        </w:tc>
        <w:tc>
          <w:tcPr>
            <w:tcW w:type="dxa" w:w="540"/>
          </w:tcPr>
          <w:p>
            <w:r>
              <w:t>0.00007</w:t>
            </w:r>
          </w:p>
        </w:tc>
        <w:tc>
          <w:tcPr>
            <w:tcW w:type="dxa" w:w="540"/>
          </w:tcPr>
          <w:p>
            <w:r>
              <w:t>0.00007</w:t>
            </w:r>
          </w:p>
        </w:tc>
        <w:tc>
          <w:tcPr>
            <w:tcW w:type="dxa" w:w="540"/>
          </w:tcPr>
          <w:p>
            <w:r>
              <w:t>0.78598</w:t>
            </w:r>
          </w:p>
        </w:tc>
      </w:tr>
      <w:tr>
        <w:tc>
          <w:tcPr>
            <w:tcW w:type="dxa" w:w="540"/>
          </w:tcPr>
          <w:p>
            <w:r>
              <w:t>99.00000</w:t>
            </w:r>
          </w:p>
        </w:tc>
        <w:tc>
          <w:tcPr>
            <w:tcW w:type="dxa" w:w="540"/>
          </w:tcPr>
          <w:p>
            <w:r>
              <w:t>3087.43000</w:t>
            </w:r>
          </w:p>
        </w:tc>
        <w:tc>
          <w:tcPr>
            <w:tcW w:type="dxa" w:w="540"/>
          </w:tcPr>
          <w:p>
            <w:r>
              <w:t>0.87765</w:t>
            </w:r>
          </w:p>
        </w:tc>
        <w:tc>
          <w:tcPr>
            <w:tcW w:type="dxa" w:w="540"/>
          </w:tcPr>
          <w:p>
            <w:r>
              <w:t>0.51520</w:t>
            </w:r>
          </w:p>
        </w:tc>
        <w:tc>
          <w:tcPr>
            <w:tcW w:type="dxa" w:w="540"/>
          </w:tcPr>
          <w:p>
            <w:r>
              <w:t>0.97797</w:t>
            </w:r>
          </w:p>
        </w:tc>
        <w:tc>
          <w:tcPr>
            <w:tcW w:type="dxa" w:w="540"/>
          </w:tcPr>
          <w:p>
            <w:r>
              <w:t>0.75512</w:t>
            </w:r>
          </w:p>
        </w:tc>
        <w:tc>
          <w:tcPr>
            <w:tcW w:type="dxa" w:w="540"/>
          </w:tcPr>
          <w:p>
            <w:r>
              <w:t>0.77329</w:t>
            </w:r>
          </w:p>
        </w:tc>
        <w:tc>
          <w:tcPr>
            <w:tcW w:type="dxa" w:w="540"/>
          </w:tcPr>
          <w:p>
            <w:r>
              <w:t>0.80707</w:t>
            </w:r>
          </w:p>
        </w:tc>
        <w:tc>
          <w:tcPr>
            <w:tcW w:type="dxa" w:w="540"/>
          </w:tcPr>
          <w:p>
            <w:r>
              <w:t>0.80989</w:t>
            </w:r>
          </w:p>
        </w:tc>
        <w:tc>
          <w:tcPr>
            <w:tcW w:type="dxa" w:w="540"/>
          </w:tcPr>
          <w:p>
            <w:r>
              <w:t>2.00168</w:t>
            </w:r>
          </w:p>
        </w:tc>
        <w:tc>
          <w:tcPr>
            <w:tcW w:type="dxa" w:w="540"/>
          </w:tcPr>
          <w:p>
            <w:r>
              <w:t>2.00707</w:t>
            </w:r>
          </w:p>
        </w:tc>
        <w:tc>
          <w:tcPr>
            <w:tcW w:type="dxa" w:w="540"/>
          </w:tcPr>
          <w:p>
            <w:r>
              <w:t>1.67291</w:t>
            </w:r>
          </w:p>
        </w:tc>
        <w:tc>
          <w:tcPr>
            <w:tcW w:type="dxa" w:w="540"/>
          </w:tcPr>
          <w:p>
            <w:r>
              <w:t>0.00005</w:t>
            </w:r>
          </w:p>
        </w:tc>
        <w:tc>
          <w:tcPr>
            <w:tcW w:type="dxa" w:w="540"/>
          </w:tcPr>
          <w:p>
            <w:r>
              <w:t>0.00005</w:t>
            </w:r>
          </w:p>
        </w:tc>
        <w:tc>
          <w:tcPr>
            <w:tcW w:type="dxa" w:w="540"/>
          </w:tcPr>
          <w:p>
            <w:r>
              <w:t>0.00005</w:t>
            </w:r>
          </w:p>
        </w:tc>
        <w:tc>
          <w:tcPr>
            <w:tcW w:type="dxa" w:w="540"/>
          </w:tcPr>
          <w:p>
            <w:r>
              <w:t>0.79739</w:t>
            </w:r>
          </w:p>
        </w:tc>
      </w:tr>
      <w:tr>
        <w:tc>
          <w:tcPr>
            <w:tcW w:type="dxa" w:w="540"/>
          </w:tcPr>
          <w:p>
            <w:r>
              <w:t>100.00000</w:t>
            </w:r>
          </w:p>
        </w:tc>
        <w:tc>
          <w:tcPr>
            <w:tcW w:type="dxa" w:w="540"/>
          </w:tcPr>
          <w:p>
            <w:r>
              <w:t>3116.82000</w:t>
            </w:r>
          </w:p>
        </w:tc>
        <w:tc>
          <w:tcPr>
            <w:tcW w:type="dxa" w:w="540"/>
          </w:tcPr>
          <w:p>
            <w:r>
              <w:t>0.89350</w:t>
            </w:r>
          </w:p>
        </w:tc>
        <w:tc>
          <w:tcPr>
            <w:tcW w:type="dxa" w:w="540"/>
          </w:tcPr>
          <w:p>
            <w:r>
              <w:t>0.52603</w:t>
            </w:r>
          </w:p>
        </w:tc>
        <w:tc>
          <w:tcPr>
            <w:tcW w:type="dxa" w:w="540"/>
          </w:tcPr>
          <w:p>
            <w:r>
              <w:t>0.99198</w:t>
            </w:r>
          </w:p>
        </w:tc>
        <w:tc>
          <w:tcPr>
            <w:tcW w:type="dxa" w:w="540"/>
          </w:tcPr>
          <w:p>
            <w:r>
              <w:t>0.74370</w:t>
            </w:r>
          </w:p>
        </w:tc>
        <w:tc>
          <w:tcPr>
            <w:tcW w:type="dxa" w:w="540"/>
          </w:tcPr>
          <w:p>
            <w:r>
              <w:t>0.78956</w:t>
            </w:r>
          </w:p>
        </w:tc>
        <w:tc>
          <w:tcPr>
            <w:tcW w:type="dxa" w:w="540"/>
          </w:tcPr>
          <w:p>
            <w:r>
              <w:t>0.81017</w:t>
            </w:r>
          </w:p>
        </w:tc>
        <w:tc>
          <w:tcPr>
            <w:tcW w:type="dxa" w:w="540"/>
          </w:tcPr>
          <w:p>
            <w:r>
              <w:t>0.81715</w:t>
            </w:r>
          </w:p>
        </w:tc>
        <w:tc>
          <w:tcPr>
            <w:tcW w:type="dxa" w:w="540"/>
          </w:tcPr>
          <w:p>
            <w:r>
              <w:t>1.97681</w:t>
            </w:r>
          </w:p>
        </w:tc>
        <w:tc>
          <w:tcPr>
            <w:tcW w:type="dxa" w:w="540"/>
          </w:tcPr>
          <w:p>
            <w:r>
              <w:t>2.01803</w:t>
            </w:r>
          </w:p>
        </w:tc>
        <w:tc>
          <w:tcPr>
            <w:tcW w:type="dxa" w:w="540"/>
          </w:tcPr>
          <w:p>
            <w:r>
              <w:t>1.65983</w:t>
            </w:r>
          </w:p>
        </w:tc>
        <w:tc>
          <w:tcPr>
            <w:tcW w:type="dxa" w:w="540"/>
          </w:tcPr>
          <w:p>
            <w:r>
              <w:t>0.00003</w:t>
            </w:r>
          </w:p>
        </w:tc>
        <w:tc>
          <w:tcPr>
            <w:tcW w:type="dxa" w:w="540"/>
          </w:tcPr>
          <w:p>
            <w:r>
              <w:t>0.00003</w:t>
            </w:r>
          </w:p>
        </w:tc>
        <w:tc>
          <w:tcPr>
            <w:tcW w:type="dxa" w:w="540"/>
          </w:tcPr>
          <w:p>
            <w:r>
              <w:t>0.00003</w:t>
            </w:r>
          </w:p>
        </w:tc>
        <w:tc>
          <w:tcPr>
            <w:tcW w:type="dxa" w:w="540"/>
          </w:tcPr>
          <w:p>
            <w:r>
              <w:t>0.79724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