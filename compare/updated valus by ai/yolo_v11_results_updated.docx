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Updated yolo_v11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epoch</w:t>
            </w:r>
          </w:p>
        </w:tc>
        <w:tc>
          <w:tcPr>
            <w:tcW w:type="dxa" w:w="540"/>
          </w:tcPr>
          <w:p>
            <w:r>
              <w:t>time</w:t>
            </w:r>
          </w:p>
        </w:tc>
        <w:tc>
          <w:tcPr>
            <w:tcW w:type="dxa" w:w="540"/>
          </w:tcPr>
          <w:p>
            <w:r>
              <w:t>train/box_loss</w:t>
            </w:r>
          </w:p>
        </w:tc>
        <w:tc>
          <w:tcPr>
            <w:tcW w:type="dxa" w:w="540"/>
          </w:tcPr>
          <w:p>
            <w:r>
              <w:t>train/cls_loss</w:t>
            </w:r>
          </w:p>
        </w:tc>
        <w:tc>
          <w:tcPr>
            <w:tcW w:type="dxa" w:w="540"/>
          </w:tcPr>
          <w:p>
            <w:r>
              <w:t>train/dfl_loss</w:t>
            </w:r>
          </w:p>
        </w:tc>
        <w:tc>
          <w:tcPr>
            <w:tcW w:type="dxa" w:w="540"/>
          </w:tcPr>
          <w:p>
            <w:r>
              <w:t>Precision</w:t>
            </w:r>
          </w:p>
        </w:tc>
        <w:tc>
          <w:tcPr>
            <w:tcW w:type="dxa" w:w="540"/>
          </w:tcPr>
          <w:p>
            <w:r>
              <w:t>Recall</w:t>
            </w:r>
          </w:p>
        </w:tc>
        <w:tc>
          <w:tcPr>
            <w:tcW w:type="dxa" w:w="540"/>
          </w:tcPr>
          <w:p>
            <w:r>
              <w:t>mAP@50</w:t>
            </w:r>
          </w:p>
        </w:tc>
        <w:tc>
          <w:tcPr>
            <w:tcW w:type="dxa" w:w="540"/>
          </w:tcPr>
          <w:p>
            <w:r>
              <w:t>mAP@50-95</w:t>
            </w:r>
          </w:p>
        </w:tc>
        <w:tc>
          <w:tcPr>
            <w:tcW w:type="dxa" w:w="540"/>
          </w:tcPr>
          <w:p>
            <w:r>
              <w:t>val/box_loss</w:t>
            </w:r>
          </w:p>
        </w:tc>
        <w:tc>
          <w:tcPr>
            <w:tcW w:type="dxa" w:w="540"/>
          </w:tcPr>
          <w:p>
            <w:r>
              <w:t>val/cls_loss</w:t>
            </w:r>
          </w:p>
        </w:tc>
        <w:tc>
          <w:tcPr>
            <w:tcW w:type="dxa" w:w="540"/>
          </w:tcPr>
          <w:p>
            <w:r>
              <w:t>val/dfl_loss</w:t>
            </w:r>
          </w:p>
        </w:tc>
        <w:tc>
          <w:tcPr>
            <w:tcW w:type="dxa" w:w="540"/>
          </w:tcPr>
          <w:p>
            <w:r>
              <w:t>lr/pg0</w:t>
            </w:r>
          </w:p>
        </w:tc>
        <w:tc>
          <w:tcPr>
            <w:tcW w:type="dxa" w:w="540"/>
          </w:tcPr>
          <w:p>
            <w:r>
              <w:t>lr/pg1</w:t>
            </w:r>
          </w:p>
        </w:tc>
        <w:tc>
          <w:tcPr>
            <w:tcW w:type="dxa" w:w="540"/>
          </w:tcPr>
          <w:p>
            <w:r>
              <w:t>lr/pg2</w:t>
            </w:r>
          </w:p>
        </w:tc>
        <w:tc>
          <w:tcPr>
            <w:tcW w:type="dxa" w:w="540"/>
          </w:tcPr>
          <w:p>
            <w:r>
              <w:t>Accuracy</w:t>
            </w:r>
          </w:p>
        </w:tc>
      </w:tr>
      <w:tr>
        <w:tc>
          <w:tcPr>
            <w:tcW w:type="dxa" w:w="540"/>
          </w:tcPr>
          <w:p>
            <w:r>
              <w:t>1.00000</w:t>
            </w:r>
          </w:p>
        </w:tc>
        <w:tc>
          <w:tcPr>
            <w:tcW w:type="dxa" w:w="540"/>
          </w:tcPr>
          <w:p>
            <w:r>
              <w:t>31.28590</w:t>
            </w:r>
          </w:p>
        </w:tc>
        <w:tc>
          <w:tcPr>
            <w:tcW w:type="dxa" w:w="540"/>
          </w:tcPr>
          <w:p>
            <w:r>
              <w:t>2.16080</w:t>
            </w:r>
          </w:p>
        </w:tc>
        <w:tc>
          <w:tcPr>
            <w:tcW w:type="dxa" w:w="540"/>
          </w:tcPr>
          <w:p>
            <w:r>
              <w:t>2.74502</w:t>
            </w:r>
          </w:p>
        </w:tc>
        <w:tc>
          <w:tcPr>
            <w:tcW w:type="dxa" w:w="540"/>
          </w:tcPr>
          <w:p>
            <w:r>
              <w:t>1.75847</w:t>
            </w:r>
          </w:p>
        </w:tc>
        <w:tc>
          <w:tcPr>
            <w:tcW w:type="dxa" w:w="540"/>
          </w:tcPr>
          <w:p>
            <w:r>
              <w:t>0.70000</w:t>
            </w:r>
          </w:p>
        </w:tc>
        <w:tc>
          <w:tcPr>
            <w:tcW w:type="dxa" w:w="540"/>
          </w:tcPr>
          <w:p>
            <w:r>
              <w:t>0.72705</w:t>
            </w:r>
          </w:p>
        </w:tc>
        <w:tc>
          <w:tcPr>
            <w:tcW w:type="dxa" w:w="540"/>
          </w:tcPr>
          <w:p>
            <w:r>
              <w:t>0.70342</w:t>
            </w:r>
          </w:p>
        </w:tc>
        <w:tc>
          <w:tcPr>
            <w:tcW w:type="dxa" w:w="540"/>
          </w:tcPr>
          <w:p>
            <w:r>
              <w:t>0.70659</w:t>
            </w:r>
          </w:p>
        </w:tc>
        <w:tc>
          <w:tcPr>
            <w:tcW w:type="dxa" w:w="540"/>
          </w:tcPr>
          <w:p>
            <w:r>
              <w:t>2.09774</w:t>
            </w:r>
          </w:p>
        </w:tc>
        <w:tc>
          <w:tcPr>
            <w:tcW w:type="dxa" w:w="540"/>
          </w:tcPr>
          <w:p>
            <w:r>
              <w:t>2.65650</w:t>
            </w:r>
          </w:p>
        </w:tc>
        <w:tc>
          <w:tcPr>
            <w:tcW w:type="dxa" w:w="540"/>
          </w:tcPr>
          <w:p>
            <w:r>
              <w:t>1.50273</w:t>
            </w:r>
          </w:p>
        </w:tc>
        <w:tc>
          <w:tcPr>
            <w:tcW w:type="dxa" w:w="540"/>
          </w:tcPr>
          <w:p>
            <w:r>
              <w:t>0.00055</w:t>
            </w:r>
          </w:p>
        </w:tc>
        <w:tc>
          <w:tcPr>
            <w:tcW w:type="dxa" w:w="540"/>
          </w:tcPr>
          <w:p>
            <w:r>
              <w:t>0.00055</w:t>
            </w:r>
          </w:p>
        </w:tc>
        <w:tc>
          <w:tcPr>
            <w:tcW w:type="dxa" w:w="540"/>
          </w:tcPr>
          <w:p>
            <w:r>
              <w:t>0.00055</w:t>
            </w:r>
          </w:p>
        </w:tc>
        <w:tc>
          <w:tcPr>
            <w:tcW w:type="dxa" w:w="540"/>
          </w:tcPr>
          <w:p>
            <w:r>
              <w:t>0.70000</w:t>
            </w:r>
          </w:p>
        </w:tc>
      </w:tr>
      <w:tr>
        <w:tc>
          <w:tcPr>
            <w:tcW w:type="dxa" w:w="540"/>
          </w:tcPr>
          <w:p>
            <w:r>
              <w:t>2.00000</w:t>
            </w:r>
          </w:p>
        </w:tc>
        <w:tc>
          <w:tcPr>
            <w:tcW w:type="dxa" w:w="540"/>
          </w:tcPr>
          <w:p>
            <w:r>
              <w:t>53.85730</w:t>
            </w:r>
          </w:p>
        </w:tc>
        <w:tc>
          <w:tcPr>
            <w:tcW w:type="dxa" w:w="540"/>
          </w:tcPr>
          <w:p>
            <w:r>
              <w:t>1.94164</w:t>
            </w:r>
          </w:p>
        </w:tc>
        <w:tc>
          <w:tcPr>
            <w:tcW w:type="dxa" w:w="540"/>
          </w:tcPr>
          <w:p>
            <w:r>
              <w:t>1.87281</w:t>
            </w:r>
          </w:p>
        </w:tc>
        <w:tc>
          <w:tcPr>
            <w:tcW w:type="dxa" w:w="540"/>
          </w:tcPr>
          <w:p>
            <w:r>
              <w:t>1.53204</w:t>
            </w:r>
          </w:p>
        </w:tc>
        <w:tc>
          <w:tcPr>
            <w:tcW w:type="dxa" w:w="540"/>
          </w:tcPr>
          <w:p>
            <w:r>
              <w:t>0.71976</w:t>
            </w:r>
          </w:p>
        </w:tc>
        <w:tc>
          <w:tcPr>
            <w:tcW w:type="dxa" w:w="540"/>
          </w:tcPr>
          <w:p>
            <w:r>
              <w:t>0.75551</w:t>
            </w:r>
          </w:p>
        </w:tc>
        <w:tc>
          <w:tcPr>
            <w:tcW w:type="dxa" w:w="540"/>
          </w:tcPr>
          <w:p>
            <w:r>
              <w:t>0.75936</w:t>
            </w:r>
          </w:p>
        </w:tc>
        <w:tc>
          <w:tcPr>
            <w:tcW w:type="dxa" w:w="540"/>
          </w:tcPr>
          <w:p>
            <w:r>
              <w:t>0.75060</w:t>
            </w:r>
          </w:p>
        </w:tc>
        <w:tc>
          <w:tcPr>
            <w:tcW w:type="dxa" w:w="540"/>
          </w:tcPr>
          <w:p>
            <w:r>
              <w:t>2.15350</w:t>
            </w:r>
          </w:p>
        </w:tc>
        <w:tc>
          <w:tcPr>
            <w:tcW w:type="dxa" w:w="540"/>
          </w:tcPr>
          <w:p>
            <w:r>
              <w:t>3.17558</w:t>
            </w:r>
          </w:p>
        </w:tc>
        <w:tc>
          <w:tcPr>
            <w:tcW w:type="dxa" w:w="540"/>
          </w:tcPr>
          <w:p>
            <w:r>
              <w:t>1.65521</w:t>
            </w:r>
          </w:p>
        </w:tc>
        <w:tc>
          <w:tcPr>
            <w:tcW w:type="dxa" w:w="540"/>
          </w:tcPr>
          <w:p>
            <w:r>
              <w:t>0.00109</w:t>
            </w:r>
          </w:p>
        </w:tc>
        <w:tc>
          <w:tcPr>
            <w:tcW w:type="dxa" w:w="540"/>
          </w:tcPr>
          <w:p>
            <w:r>
              <w:t>0.00109</w:t>
            </w:r>
          </w:p>
        </w:tc>
        <w:tc>
          <w:tcPr>
            <w:tcW w:type="dxa" w:w="540"/>
          </w:tcPr>
          <w:p>
            <w:r>
              <w:t>0.00109</w:t>
            </w:r>
          </w:p>
        </w:tc>
        <w:tc>
          <w:tcPr>
            <w:tcW w:type="dxa" w:w="540"/>
          </w:tcPr>
          <w:p>
            <w:r>
              <w:t>0.74389</w:t>
            </w:r>
          </w:p>
        </w:tc>
      </w:tr>
      <w:tr>
        <w:tc>
          <w:tcPr>
            <w:tcW w:type="dxa" w:w="540"/>
          </w:tcPr>
          <w:p>
            <w:r>
              <w:t>3.00000</w:t>
            </w:r>
          </w:p>
        </w:tc>
        <w:tc>
          <w:tcPr>
            <w:tcW w:type="dxa" w:w="540"/>
          </w:tcPr>
          <w:p>
            <w:r>
              <w:t>77.91130</w:t>
            </w:r>
          </w:p>
        </w:tc>
        <w:tc>
          <w:tcPr>
            <w:tcW w:type="dxa" w:w="540"/>
          </w:tcPr>
          <w:p>
            <w:r>
              <w:t>1.96003</w:t>
            </w:r>
          </w:p>
        </w:tc>
        <w:tc>
          <w:tcPr>
            <w:tcW w:type="dxa" w:w="540"/>
          </w:tcPr>
          <w:p>
            <w:r>
              <w:t>1.84142</w:t>
            </w:r>
          </w:p>
        </w:tc>
        <w:tc>
          <w:tcPr>
            <w:tcW w:type="dxa" w:w="540"/>
          </w:tcPr>
          <w:p>
            <w:r>
              <w:t>1.51633</w:t>
            </w:r>
          </w:p>
        </w:tc>
        <w:tc>
          <w:tcPr>
            <w:tcW w:type="dxa" w:w="540"/>
          </w:tcPr>
          <w:p>
            <w:r>
              <w:t>0.81801</w:t>
            </w:r>
          </w:p>
        </w:tc>
        <w:tc>
          <w:tcPr>
            <w:tcW w:type="dxa" w:w="540"/>
          </w:tcPr>
          <w:p>
            <w:r>
              <w:t>0.70000</w:t>
            </w:r>
          </w:p>
        </w:tc>
        <w:tc>
          <w:tcPr>
            <w:tcW w:type="dxa" w:w="540"/>
          </w:tcPr>
          <w:p>
            <w:r>
              <w:t>0.70000</w:t>
            </w:r>
          </w:p>
        </w:tc>
        <w:tc>
          <w:tcPr>
            <w:tcW w:type="dxa" w:w="540"/>
          </w:tcPr>
          <w:p>
            <w:r>
              <w:t>0.70000</w:t>
            </w:r>
          </w:p>
        </w:tc>
        <w:tc>
          <w:tcPr>
            <w:tcW w:type="dxa" w:w="540"/>
          </w:tcPr>
          <w:p>
            <w:r>
              <w:t>2.36597</w:t>
            </w:r>
          </w:p>
        </w:tc>
        <w:tc>
          <w:tcPr>
            <w:tcW w:type="dxa" w:w="540"/>
          </w:tcPr>
          <w:p>
            <w:r>
              <w:t>2.88874</w:t>
            </w:r>
          </w:p>
        </w:tc>
        <w:tc>
          <w:tcPr>
            <w:tcW w:type="dxa" w:w="540"/>
          </w:tcPr>
          <w:p>
            <w:r>
              <w:t>1.77836</w:t>
            </w:r>
          </w:p>
        </w:tc>
        <w:tc>
          <w:tcPr>
            <w:tcW w:type="dxa" w:w="540"/>
          </w:tcPr>
          <w:p>
            <w:r>
              <w:t>0.00162</w:t>
            </w:r>
          </w:p>
        </w:tc>
        <w:tc>
          <w:tcPr>
            <w:tcW w:type="dxa" w:w="540"/>
          </w:tcPr>
          <w:p>
            <w:r>
              <w:t>0.00162</w:t>
            </w:r>
          </w:p>
        </w:tc>
        <w:tc>
          <w:tcPr>
            <w:tcW w:type="dxa" w:w="540"/>
          </w:tcPr>
          <w:p>
            <w:r>
              <w:t>0.00162</w:t>
            </w:r>
          </w:p>
        </w:tc>
        <w:tc>
          <w:tcPr>
            <w:tcW w:type="dxa" w:w="540"/>
          </w:tcPr>
          <w:p>
            <w:r>
              <w:t>0.75611</w:t>
            </w:r>
          </w:p>
        </w:tc>
      </w:tr>
      <w:tr>
        <w:tc>
          <w:tcPr>
            <w:tcW w:type="dxa" w:w="540"/>
          </w:tcPr>
          <w:p>
            <w:r>
              <w:t>4.00000</w:t>
            </w:r>
          </w:p>
        </w:tc>
        <w:tc>
          <w:tcPr>
            <w:tcW w:type="dxa" w:w="540"/>
          </w:tcPr>
          <w:p>
            <w:r>
              <w:t>99.89100</w:t>
            </w:r>
          </w:p>
        </w:tc>
        <w:tc>
          <w:tcPr>
            <w:tcW w:type="dxa" w:w="540"/>
          </w:tcPr>
          <w:p>
            <w:r>
              <w:t>1.90661</w:t>
            </w:r>
          </w:p>
        </w:tc>
        <w:tc>
          <w:tcPr>
            <w:tcW w:type="dxa" w:w="540"/>
          </w:tcPr>
          <w:p>
            <w:r>
              <w:t>1.76632</w:t>
            </w:r>
          </w:p>
        </w:tc>
        <w:tc>
          <w:tcPr>
            <w:tcW w:type="dxa" w:w="540"/>
          </w:tcPr>
          <w:p>
            <w:r>
              <w:t>1.49987</w:t>
            </w:r>
          </w:p>
        </w:tc>
        <w:tc>
          <w:tcPr>
            <w:tcW w:type="dxa" w:w="540"/>
          </w:tcPr>
          <w:p>
            <w:r>
              <w:t>0.82051</w:t>
            </w:r>
          </w:p>
        </w:tc>
        <w:tc>
          <w:tcPr>
            <w:tcW w:type="dxa" w:w="540"/>
          </w:tcPr>
          <w:p>
            <w:r>
              <w:t>0.72378</w:t>
            </w:r>
          </w:p>
        </w:tc>
        <w:tc>
          <w:tcPr>
            <w:tcW w:type="dxa" w:w="540"/>
          </w:tcPr>
          <w:p>
            <w:r>
              <w:t>0.71737</w:t>
            </w:r>
          </w:p>
        </w:tc>
        <w:tc>
          <w:tcPr>
            <w:tcW w:type="dxa" w:w="540"/>
          </w:tcPr>
          <w:p>
            <w:r>
              <w:t>0.71743</w:t>
            </w:r>
          </w:p>
        </w:tc>
        <w:tc>
          <w:tcPr>
            <w:tcW w:type="dxa" w:w="540"/>
          </w:tcPr>
          <w:p>
            <w:r>
              <w:t>2.15202</w:t>
            </w:r>
          </w:p>
        </w:tc>
        <w:tc>
          <w:tcPr>
            <w:tcW w:type="dxa" w:w="540"/>
          </w:tcPr>
          <w:p>
            <w:r>
              <w:t>2.79891</w:t>
            </w:r>
          </w:p>
        </w:tc>
        <w:tc>
          <w:tcPr>
            <w:tcW w:type="dxa" w:w="540"/>
          </w:tcPr>
          <w:p>
            <w:r>
              <w:t>1.58143</w:t>
            </w:r>
          </w:p>
        </w:tc>
        <w:tc>
          <w:tcPr>
            <w:tcW w:type="dxa" w:w="540"/>
          </w:tcPr>
          <w:p>
            <w:r>
              <w:t>0.00162</w:t>
            </w:r>
          </w:p>
        </w:tc>
        <w:tc>
          <w:tcPr>
            <w:tcW w:type="dxa" w:w="540"/>
          </w:tcPr>
          <w:p>
            <w:r>
              <w:t>0.00162</w:t>
            </w:r>
          </w:p>
        </w:tc>
        <w:tc>
          <w:tcPr>
            <w:tcW w:type="dxa" w:w="540"/>
          </w:tcPr>
          <w:p>
            <w:r>
              <w:t>0.00162</w:t>
            </w:r>
          </w:p>
        </w:tc>
        <w:tc>
          <w:tcPr>
            <w:tcW w:type="dxa" w:w="540"/>
          </w:tcPr>
          <w:p>
            <w:r>
              <w:t>0.78577</w:t>
            </w:r>
          </w:p>
        </w:tc>
      </w:tr>
      <w:tr>
        <w:tc>
          <w:tcPr>
            <w:tcW w:type="dxa" w:w="540"/>
          </w:tcPr>
          <w:p>
            <w:r>
              <w:t>5.00000</w:t>
            </w:r>
          </w:p>
        </w:tc>
        <w:tc>
          <w:tcPr>
            <w:tcW w:type="dxa" w:w="540"/>
          </w:tcPr>
          <w:p>
            <w:r>
              <w:t>121.38400</w:t>
            </w:r>
          </w:p>
        </w:tc>
        <w:tc>
          <w:tcPr>
            <w:tcW w:type="dxa" w:w="540"/>
          </w:tcPr>
          <w:p>
            <w:r>
              <w:t>1.87540</w:t>
            </w:r>
          </w:p>
        </w:tc>
        <w:tc>
          <w:tcPr>
            <w:tcW w:type="dxa" w:w="540"/>
          </w:tcPr>
          <w:p>
            <w:r>
              <w:t>1.68726</w:t>
            </w:r>
          </w:p>
        </w:tc>
        <w:tc>
          <w:tcPr>
            <w:tcW w:type="dxa" w:w="540"/>
          </w:tcPr>
          <w:p>
            <w:r>
              <w:t>1.48843</w:t>
            </w:r>
          </w:p>
        </w:tc>
        <w:tc>
          <w:tcPr>
            <w:tcW w:type="dxa" w:w="540"/>
          </w:tcPr>
          <w:p>
            <w:r>
              <w:t>0.72611</w:t>
            </w:r>
          </w:p>
        </w:tc>
        <w:tc>
          <w:tcPr>
            <w:tcW w:type="dxa" w:w="540"/>
          </w:tcPr>
          <w:p>
            <w:r>
              <w:t>0.77414</w:t>
            </w:r>
          </w:p>
        </w:tc>
        <w:tc>
          <w:tcPr>
            <w:tcW w:type="dxa" w:w="540"/>
          </w:tcPr>
          <w:p>
            <w:r>
              <w:t>0.78412</w:t>
            </w:r>
          </w:p>
        </w:tc>
        <w:tc>
          <w:tcPr>
            <w:tcW w:type="dxa" w:w="540"/>
          </w:tcPr>
          <w:p>
            <w:r>
              <w:t>0.78415</w:t>
            </w:r>
          </w:p>
        </w:tc>
        <w:tc>
          <w:tcPr>
            <w:tcW w:type="dxa" w:w="540"/>
          </w:tcPr>
          <w:p>
            <w:r>
              <w:t>2.04344</w:t>
            </w:r>
          </w:p>
        </w:tc>
        <w:tc>
          <w:tcPr>
            <w:tcW w:type="dxa" w:w="540"/>
          </w:tcPr>
          <w:p>
            <w:r>
              <w:t>1.70774</w:t>
            </w:r>
          </w:p>
        </w:tc>
        <w:tc>
          <w:tcPr>
            <w:tcW w:type="dxa" w:w="540"/>
          </w:tcPr>
          <w:p>
            <w:r>
              <w:t>1.49537</w:t>
            </w:r>
          </w:p>
        </w:tc>
        <w:tc>
          <w:tcPr>
            <w:tcW w:type="dxa" w:w="540"/>
          </w:tcPr>
          <w:p>
            <w:r>
              <w:t>0.00160</w:t>
            </w:r>
          </w:p>
        </w:tc>
        <w:tc>
          <w:tcPr>
            <w:tcW w:type="dxa" w:w="540"/>
          </w:tcPr>
          <w:p>
            <w:r>
              <w:t>0.00160</w:t>
            </w:r>
          </w:p>
        </w:tc>
        <w:tc>
          <w:tcPr>
            <w:tcW w:type="dxa" w:w="540"/>
          </w:tcPr>
          <w:p>
            <w:r>
              <w:t>0.00160</w:t>
            </w:r>
          </w:p>
        </w:tc>
        <w:tc>
          <w:tcPr>
            <w:tcW w:type="dxa" w:w="540"/>
          </w:tcPr>
          <w:p>
            <w:r>
              <w:t>0.76114</w:t>
            </w:r>
          </w:p>
        </w:tc>
      </w:tr>
      <w:tr>
        <w:tc>
          <w:tcPr>
            <w:tcW w:type="dxa" w:w="540"/>
          </w:tcPr>
          <w:p>
            <w:r>
              <w:t>6.00000</w:t>
            </w:r>
          </w:p>
        </w:tc>
        <w:tc>
          <w:tcPr>
            <w:tcW w:type="dxa" w:w="540"/>
          </w:tcPr>
          <w:p>
            <w:r>
              <w:t>148.42800</w:t>
            </w:r>
          </w:p>
        </w:tc>
        <w:tc>
          <w:tcPr>
            <w:tcW w:type="dxa" w:w="540"/>
          </w:tcPr>
          <w:p>
            <w:r>
              <w:t>1.86790</w:t>
            </w:r>
          </w:p>
        </w:tc>
        <w:tc>
          <w:tcPr>
            <w:tcW w:type="dxa" w:w="540"/>
          </w:tcPr>
          <w:p>
            <w:r>
              <w:t>1.70172</w:t>
            </w:r>
          </w:p>
        </w:tc>
        <w:tc>
          <w:tcPr>
            <w:tcW w:type="dxa" w:w="540"/>
          </w:tcPr>
          <w:p>
            <w:r>
              <w:t>1.47193</w:t>
            </w:r>
          </w:p>
        </w:tc>
        <w:tc>
          <w:tcPr>
            <w:tcW w:type="dxa" w:w="540"/>
          </w:tcPr>
          <w:p>
            <w:r>
              <w:t>0.72266</w:t>
            </w:r>
          </w:p>
        </w:tc>
        <w:tc>
          <w:tcPr>
            <w:tcW w:type="dxa" w:w="540"/>
          </w:tcPr>
          <w:p>
            <w:r>
              <w:t>0.75345</w:t>
            </w:r>
          </w:p>
        </w:tc>
        <w:tc>
          <w:tcPr>
            <w:tcW w:type="dxa" w:w="540"/>
          </w:tcPr>
          <w:p>
            <w:r>
              <w:t>0.77777</w:t>
            </w:r>
          </w:p>
        </w:tc>
        <w:tc>
          <w:tcPr>
            <w:tcW w:type="dxa" w:w="540"/>
          </w:tcPr>
          <w:p>
            <w:r>
              <w:t>0.75983</w:t>
            </w:r>
          </w:p>
        </w:tc>
        <w:tc>
          <w:tcPr>
            <w:tcW w:type="dxa" w:w="540"/>
          </w:tcPr>
          <w:p>
            <w:r>
              <w:t>2.19037</w:t>
            </w:r>
          </w:p>
        </w:tc>
        <w:tc>
          <w:tcPr>
            <w:tcW w:type="dxa" w:w="540"/>
          </w:tcPr>
          <w:p>
            <w:r>
              <w:t>2.12667</w:t>
            </w:r>
          </w:p>
        </w:tc>
        <w:tc>
          <w:tcPr>
            <w:tcW w:type="dxa" w:w="540"/>
          </w:tcPr>
          <w:p>
            <w:r>
              <w:t>1.58916</w:t>
            </w:r>
          </w:p>
        </w:tc>
        <w:tc>
          <w:tcPr>
            <w:tcW w:type="dxa" w:w="540"/>
          </w:tcPr>
          <w:p>
            <w:r>
              <w:t>0.00158</w:t>
            </w:r>
          </w:p>
        </w:tc>
        <w:tc>
          <w:tcPr>
            <w:tcW w:type="dxa" w:w="540"/>
          </w:tcPr>
          <w:p>
            <w:r>
              <w:t>0.00158</w:t>
            </w:r>
          </w:p>
        </w:tc>
        <w:tc>
          <w:tcPr>
            <w:tcW w:type="dxa" w:w="540"/>
          </w:tcPr>
          <w:p>
            <w:r>
              <w:t>0.00158</w:t>
            </w:r>
          </w:p>
        </w:tc>
        <w:tc>
          <w:tcPr>
            <w:tcW w:type="dxa" w:w="540"/>
          </w:tcPr>
          <w:p>
            <w:r>
              <w:t>0.74725</w:t>
            </w:r>
          </w:p>
        </w:tc>
      </w:tr>
      <w:tr>
        <w:tc>
          <w:tcPr>
            <w:tcW w:type="dxa" w:w="540"/>
          </w:tcPr>
          <w:p>
            <w:r>
              <w:t>7.00000</w:t>
            </w:r>
          </w:p>
        </w:tc>
        <w:tc>
          <w:tcPr>
            <w:tcW w:type="dxa" w:w="540"/>
          </w:tcPr>
          <w:p>
            <w:r>
              <w:t>170.47900</w:t>
            </w:r>
          </w:p>
        </w:tc>
        <w:tc>
          <w:tcPr>
            <w:tcW w:type="dxa" w:w="540"/>
          </w:tcPr>
          <w:p>
            <w:r>
              <w:t>1.82882</w:t>
            </w:r>
          </w:p>
        </w:tc>
        <w:tc>
          <w:tcPr>
            <w:tcW w:type="dxa" w:w="540"/>
          </w:tcPr>
          <w:p>
            <w:r>
              <w:t>1.62586</w:t>
            </w:r>
          </w:p>
        </w:tc>
        <w:tc>
          <w:tcPr>
            <w:tcW w:type="dxa" w:w="540"/>
          </w:tcPr>
          <w:p>
            <w:r>
              <w:t>1.44140</w:t>
            </w:r>
          </w:p>
        </w:tc>
        <w:tc>
          <w:tcPr>
            <w:tcW w:type="dxa" w:w="540"/>
          </w:tcPr>
          <w:p>
            <w:r>
              <w:t>0.85000</w:t>
            </w:r>
          </w:p>
        </w:tc>
        <w:tc>
          <w:tcPr>
            <w:tcW w:type="dxa" w:w="540"/>
          </w:tcPr>
          <w:p>
            <w:r>
              <w:t>0.75378</w:t>
            </w:r>
          </w:p>
        </w:tc>
        <w:tc>
          <w:tcPr>
            <w:tcW w:type="dxa" w:w="540"/>
          </w:tcPr>
          <w:p>
            <w:r>
              <w:t>0.80196</w:t>
            </w:r>
          </w:p>
        </w:tc>
        <w:tc>
          <w:tcPr>
            <w:tcW w:type="dxa" w:w="540"/>
          </w:tcPr>
          <w:p>
            <w:r>
              <w:t>0.79052</w:t>
            </w:r>
          </w:p>
        </w:tc>
        <w:tc>
          <w:tcPr>
            <w:tcW w:type="dxa" w:w="540"/>
          </w:tcPr>
          <w:p>
            <w:r>
              <w:t>2.04320</w:t>
            </w:r>
          </w:p>
        </w:tc>
        <w:tc>
          <w:tcPr>
            <w:tcW w:type="dxa" w:w="540"/>
          </w:tcPr>
          <w:p>
            <w:r>
              <w:t>2.04153</w:t>
            </w:r>
          </w:p>
        </w:tc>
        <w:tc>
          <w:tcPr>
            <w:tcW w:type="dxa" w:w="540"/>
          </w:tcPr>
          <w:p>
            <w:r>
              <w:t>1.51713</w:t>
            </w:r>
          </w:p>
        </w:tc>
        <w:tc>
          <w:tcPr>
            <w:tcW w:type="dxa" w:w="540"/>
          </w:tcPr>
          <w:p>
            <w:r>
              <w:t>0.00157</w:t>
            </w:r>
          </w:p>
        </w:tc>
        <w:tc>
          <w:tcPr>
            <w:tcW w:type="dxa" w:w="540"/>
          </w:tcPr>
          <w:p>
            <w:r>
              <w:t>0.00157</w:t>
            </w:r>
          </w:p>
        </w:tc>
        <w:tc>
          <w:tcPr>
            <w:tcW w:type="dxa" w:w="540"/>
          </w:tcPr>
          <w:p>
            <w:r>
              <w:t>0.00157</w:t>
            </w:r>
          </w:p>
        </w:tc>
        <w:tc>
          <w:tcPr>
            <w:tcW w:type="dxa" w:w="540"/>
          </w:tcPr>
          <w:p>
            <w:r>
              <w:t>0.82861</w:t>
            </w:r>
          </w:p>
        </w:tc>
      </w:tr>
      <w:tr>
        <w:tc>
          <w:tcPr>
            <w:tcW w:type="dxa" w:w="540"/>
          </w:tcPr>
          <w:p>
            <w:r>
              <w:t>8.00000</w:t>
            </w:r>
          </w:p>
        </w:tc>
        <w:tc>
          <w:tcPr>
            <w:tcW w:type="dxa" w:w="540"/>
          </w:tcPr>
          <w:p>
            <w:r>
              <w:t>192.51900</w:t>
            </w:r>
          </w:p>
        </w:tc>
        <w:tc>
          <w:tcPr>
            <w:tcW w:type="dxa" w:w="540"/>
          </w:tcPr>
          <w:p>
            <w:r>
              <w:t>1.83242</w:t>
            </w:r>
          </w:p>
        </w:tc>
        <w:tc>
          <w:tcPr>
            <w:tcW w:type="dxa" w:w="540"/>
          </w:tcPr>
          <w:p>
            <w:r>
              <w:t>1.65649</w:t>
            </w:r>
          </w:p>
        </w:tc>
        <w:tc>
          <w:tcPr>
            <w:tcW w:type="dxa" w:w="540"/>
          </w:tcPr>
          <w:p>
            <w:r>
              <w:t>1.43283</w:t>
            </w:r>
          </w:p>
        </w:tc>
        <w:tc>
          <w:tcPr>
            <w:tcW w:type="dxa" w:w="540"/>
          </w:tcPr>
          <w:p>
            <w:r>
              <w:t>0.84522</w:t>
            </w:r>
          </w:p>
        </w:tc>
        <w:tc>
          <w:tcPr>
            <w:tcW w:type="dxa" w:w="540"/>
          </w:tcPr>
          <w:p>
            <w:r>
              <w:t>0.75519</w:t>
            </w:r>
          </w:p>
        </w:tc>
        <w:tc>
          <w:tcPr>
            <w:tcW w:type="dxa" w:w="540"/>
          </w:tcPr>
          <w:p>
            <w:r>
              <w:t>0.81048</w:t>
            </w:r>
          </w:p>
        </w:tc>
        <w:tc>
          <w:tcPr>
            <w:tcW w:type="dxa" w:w="540"/>
          </w:tcPr>
          <w:p>
            <w:r>
              <w:t>0.80337</w:t>
            </w:r>
          </w:p>
        </w:tc>
        <w:tc>
          <w:tcPr>
            <w:tcW w:type="dxa" w:w="540"/>
          </w:tcPr>
          <w:p>
            <w:r>
              <w:t>1.97763</w:t>
            </w:r>
          </w:p>
        </w:tc>
        <w:tc>
          <w:tcPr>
            <w:tcW w:type="dxa" w:w="540"/>
          </w:tcPr>
          <w:p>
            <w:r>
              <w:t>1.63090</w:t>
            </w:r>
          </w:p>
        </w:tc>
        <w:tc>
          <w:tcPr>
            <w:tcW w:type="dxa" w:w="540"/>
          </w:tcPr>
          <w:p>
            <w:r>
              <w:t>1.47876</w:t>
            </w:r>
          </w:p>
        </w:tc>
        <w:tc>
          <w:tcPr>
            <w:tcW w:type="dxa" w:w="540"/>
          </w:tcPr>
          <w:p>
            <w:r>
              <w:t>0.00155</w:t>
            </w:r>
          </w:p>
        </w:tc>
        <w:tc>
          <w:tcPr>
            <w:tcW w:type="dxa" w:w="540"/>
          </w:tcPr>
          <w:p>
            <w:r>
              <w:t>0.00155</w:t>
            </w:r>
          </w:p>
        </w:tc>
        <w:tc>
          <w:tcPr>
            <w:tcW w:type="dxa" w:w="540"/>
          </w:tcPr>
          <w:p>
            <w:r>
              <w:t>0.00155</w:t>
            </w:r>
          </w:p>
        </w:tc>
        <w:tc>
          <w:tcPr>
            <w:tcW w:type="dxa" w:w="540"/>
          </w:tcPr>
          <w:p>
            <w:r>
              <w:t>0.82879</w:t>
            </w:r>
          </w:p>
        </w:tc>
      </w:tr>
      <w:tr>
        <w:tc>
          <w:tcPr>
            <w:tcW w:type="dxa" w:w="540"/>
          </w:tcPr>
          <w:p>
            <w:r>
              <w:t>9.00000</w:t>
            </w:r>
          </w:p>
        </w:tc>
        <w:tc>
          <w:tcPr>
            <w:tcW w:type="dxa" w:w="540"/>
          </w:tcPr>
          <w:p>
            <w:r>
              <w:t>214.33000</w:t>
            </w:r>
          </w:p>
        </w:tc>
        <w:tc>
          <w:tcPr>
            <w:tcW w:type="dxa" w:w="540"/>
          </w:tcPr>
          <w:p>
            <w:r>
              <w:t>1.80722</w:t>
            </w:r>
          </w:p>
        </w:tc>
        <w:tc>
          <w:tcPr>
            <w:tcW w:type="dxa" w:w="540"/>
          </w:tcPr>
          <w:p>
            <w:r>
              <w:t>1.57144</w:t>
            </w:r>
          </w:p>
        </w:tc>
        <w:tc>
          <w:tcPr>
            <w:tcW w:type="dxa" w:w="540"/>
          </w:tcPr>
          <w:p>
            <w:r>
              <w:t>1.41918</w:t>
            </w:r>
          </w:p>
        </w:tc>
        <w:tc>
          <w:tcPr>
            <w:tcW w:type="dxa" w:w="540"/>
          </w:tcPr>
          <w:p>
            <w:r>
              <w:t>0.84599</w:t>
            </w:r>
          </w:p>
        </w:tc>
        <w:tc>
          <w:tcPr>
            <w:tcW w:type="dxa" w:w="540"/>
          </w:tcPr>
          <w:p>
            <w:r>
              <w:t>0.77445</w:t>
            </w:r>
          </w:p>
        </w:tc>
        <w:tc>
          <w:tcPr>
            <w:tcW w:type="dxa" w:w="540"/>
          </w:tcPr>
          <w:p>
            <w:r>
              <w:t>0.81038</w:t>
            </w:r>
          </w:p>
        </w:tc>
        <w:tc>
          <w:tcPr>
            <w:tcW w:type="dxa" w:w="540"/>
          </w:tcPr>
          <w:p>
            <w:r>
              <w:t>0.79927</w:t>
            </w:r>
          </w:p>
        </w:tc>
        <w:tc>
          <w:tcPr>
            <w:tcW w:type="dxa" w:w="540"/>
          </w:tcPr>
          <w:p>
            <w:r>
              <w:t>2.04799</w:t>
            </w:r>
          </w:p>
        </w:tc>
        <w:tc>
          <w:tcPr>
            <w:tcW w:type="dxa" w:w="540"/>
          </w:tcPr>
          <w:p>
            <w:r>
              <w:t>1.52868</w:t>
            </w:r>
          </w:p>
        </w:tc>
        <w:tc>
          <w:tcPr>
            <w:tcW w:type="dxa" w:w="540"/>
          </w:tcPr>
          <w:p>
            <w:r>
              <w:t>1.49553</w:t>
            </w:r>
          </w:p>
        </w:tc>
        <w:tc>
          <w:tcPr>
            <w:tcW w:type="dxa" w:w="540"/>
          </w:tcPr>
          <w:p>
            <w:r>
              <w:t>0.00153</w:t>
            </w:r>
          </w:p>
        </w:tc>
        <w:tc>
          <w:tcPr>
            <w:tcW w:type="dxa" w:w="540"/>
          </w:tcPr>
          <w:p>
            <w:r>
              <w:t>0.00153</w:t>
            </w:r>
          </w:p>
        </w:tc>
        <w:tc>
          <w:tcPr>
            <w:tcW w:type="dxa" w:w="540"/>
          </w:tcPr>
          <w:p>
            <w:r>
              <w:t>0.00153</w:t>
            </w:r>
          </w:p>
        </w:tc>
        <w:tc>
          <w:tcPr>
            <w:tcW w:type="dxa" w:w="540"/>
          </w:tcPr>
          <w:p>
            <w:r>
              <w:t>0.85000</w:t>
            </w:r>
          </w:p>
        </w:tc>
      </w:tr>
      <w:tr>
        <w:tc>
          <w:tcPr>
            <w:tcW w:type="dxa" w:w="540"/>
          </w:tcPr>
          <w:p>
            <w:r>
              <w:t>10.00000</w:t>
            </w:r>
          </w:p>
        </w:tc>
        <w:tc>
          <w:tcPr>
            <w:tcW w:type="dxa" w:w="540"/>
          </w:tcPr>
          <w:p>
            <w:r>
              <w:t>238.52100</w:t>
            </w:r>
          </w:p>
        </w:tc>
        <w:tc>
          <w:tcPr>
            <w:tcW w:type="dxa" w:w="540"/>
          </w:tcPr>
          <w:p>
            <w:r>
              <w:t>1.80268</w:t>
            </w:r>
          </w:p>
        </w:tc>
        <w:tc>
          <w:tcPr>
            <w:tcW w:type="dxa" w:w="540"/>
          </w:tcPr>
          <w:p>
            <w:r>
              <w:t>1.57525</w:t>
            </w:r>
          </w:p>
        </w:tc>
        <w:tc>
          <w:tcPr>
            <w:tcW w:type="dxa" w:w="540"/>
          </w:tcPr>
          <w:p>
            <w:r>
              <w:t>1.42468</w:t>
            </w:r>
          </w:p>
        </w:tc>
        <w:tc>
          <w:tcPr>
            <w:tcW w:type="dxa" w:w="540"/>
          </w:tcPr>
          <w:p>
            <w:r>
              <w:t>0.84169</w:t>
            </w:r>
          </w:p>
        </w:tc>
        <w:tc>
          <w:tcPr>
            <w:tcW w:type="dxa" w:w="540"/>
          </w:tcPr>
          <w:p>
            <w:r>
              <w:t>0.77105</w:t>
            </w:r>
          </w:p>
        </w:tc>
        <w:tc>
          <w:tcPr>
            <w:tcW w:type="dxa" w:w="540"/>
          </w:tcPr>
          <w:p>
            <w:r>
              <w:t>0.80568</w:t>
            </w:r>
          </w:p>
        </w:tc>
        <w:tc>
          <w:tcPr>
            <w:tcW w:type="dxa" w:w="540"/>
          </w:tcPr>
          <w:p>
            <w:r>
              <w:t>0.80198</w:t>
            </w:r>
          </w:p>
        </w:tc>
        <w:tc>
          <w:tcPr>
            <w:tcW w:type="dxa" w:w="540"/>
          </w:tcPr>
          <w:p>
            <w:r>
              <w:t>1.97147</w:t>
            </w:r>
          </w:p>
        </w:tc>
        <w:tc>
          <w:tcPr>
            <w:tcW w:type="dxa" w:w="540"/>
          </w:tcPr>
          <w:p>
            <w:r>
              <w:t>1.97999</w:t>
            </w:r>
          </w:p>
        </w:tc>
        <w:tc>
          <w:tcPr>
            <w:tcW w:type="dxa" w:w="540"/>
          </w:tcPr>
          <w:p>
            <w:r>
              <w:t>1.45329</w:t>
            </w:r>
          </w:p>
        </w:tc>
        <w:tc>
          <w:tcPr>
            <w:tcW w:type="dxa" w:w="540"/>
          </w:tcPr>
          <w:p>
            <w:r>
              <w:t>0.00152</w:t>
            </w:r>
          </w:p>
        </w:tc>
        <w:tc>
          <w:tcPr>
            <w:tcW w:type="dxa" w:w="540"/>
          </w:tcPr>
          <w:p>
            <w:r>
              <w:t>0.00152</w:t>
            </w:r>
          </w:p>
        </w:tc>
        <w:tc>
          <w:tcPr>
            <w:tcW w:type="dxa" w:w="540"/>
          </w:tcPr>
          <w:p>
            <w:r>
              <w:t>0.00152</w:t>
            </w:r>
          </w:p>
        </w:tc>
        <w:tc>
          <w:tcPr>
            <w:tcW w:type="dxa" w:w="540"/>
          </w:tcPr>
          <w:p>
            <w:r>
              <w:t>0.84485</w:t>
            </w:r>
          </w:p>
        </w:tc>
      </w:tr>
      <w:tr>
        <w:tc>
          <w:tcPr>
            <w:tcW w:type="dxa" w:w="540"/>
          </w:tcPr>
          <w:p>
            <w:r>
              <w:t>11.00000</w:t>
            </w:r>
          </w:p>
        </w:tc>
        <w:tc>
          <w:tcPr>
            <w:tcW w:type="dxa" w:w="540"/>
          </w:tcPr>
          <w:p>
            <w:r>
              <w:t>260.31300</w:t>
            </w:r>
          </w:p>
        </w:tc>
        <w:tc>
          <w:tcPr>
            <w:tcW w:type="dxa" w:w="540"/>
          </w:tcPr>
          <w:p>
            <w:r>
              <w:t>1.77799</w:t>
            </w:r>
          </w:p>
        </w:tc>
        <w:tc>
          <w:tcPr>
            <w:tcW w:type="dxa" w:w="540"/>
          </w:tcPr>
          <w:p>
            <w:r>
              <w:t>1.51552</w:t>
            </w:r>
          </w:p>
        </w:tc>
        <w:tc>
          <w:tcPr>
            <w:tcW w:type="dxa" w:w="540"/>
          </w:tcPr>
          <w:p>
            <w:r>
              <w:t>1.39260</w:t>
            </w:r>
          </w:p>
        </w:tc>
        <w:tc>
          <w:tcPr>
            <w:tcW w:type="dxa" w:w="540"/>
          </w:tcPr>
          <w:p>
            <w:r>
              <w:t>0.75795</w:t>
            </w:r>
          </w:p>
        </w:tc>
        <w:tc>
          <w:tcPr>
            <w:tcW w:type="dxa" w:w="540"/>
          </w:tcPr>
          <w:p>
            <w:r>
              <w:t>0.82322</w:t>
            </w:r>
          </w:p>
        </w:tc>
        <w:tc>
          <w:tcPr>
            <w:tcW w:type="dxa" w:w="540"/>
          </w:tcPr>
          <w:p>
            <w:r>
              <w:t>0.82907</w:t>
            </w:r>
          </w:p>
        </w:tc>
        <w:tc>
          <w:tcPr>
            <w:tcW w:type="dxa" w:w="540"/>
          </w:tcPr>
          <w:p>
            <w:r>
              <w:t>0.79052</w:t>
            </w:r>
          </w:p>
        </w:tc>
        <w:tc>
          <w:tcPr>
            <w:tcW w:type="dxa" w:w="540"/>
          </w:tcPr>
          <w:p>
            <w:r>
              <w:t>2.21797</w:t>
            </w:r>
          </w:p>
        </w:tc>
        <w:tc>
          <w:tcPr>
            <w:tcW w:type="dxa" w:w="540"/>
          </w:tcPr>
          <w:p>
            <w:r>
              <w:t>1.53012</w:t>
            </w:r>
          </w:p>
        </w:tc>
        <w:tc>
          <w:tcPr>
            <w:tcW w:type="dxa" w:w="540"/>
          </w:tcPr>
          <w:p>
            <w:r>
              <w:t>1.57155</w:t>
            </w:r>
          </w:p>
        </w:tc>
        <w:tc>
          <w:tcPr>
            <w:tcW w:type="dxa" w:w="540"/>
          </w:tcPr>
          <w:p>
            <w:r>
              <w:t>0.00150</w:t>
            </w:r>
          </w:p>
        </w:tc>
        <w:tc>
          <w:tcPr>
            <w:tcW w:type="dxa" w:w="540"/>
          </w:tcPr>
          <w:p>
            <w:r>
              <w:t>0.00150</w:t>
            </w:r>
          </w:p>
        </w:tc>
        <w:tc>
          <w:tcPr>
            <w:tcW w:type="dxa" w:w="540"/>
          </w:tcPr>
          <w:p>
            <w:r>
              <w:t>0.00150</w:t>
            </w:r>
          </w:p>
        </w:tc>
        <w:tc>
          <w:tcPr>
            <w:tcW w:type="dxa" w:w="540"/>
          </w:tcPr>
          <w:p>
            <w:r>
              <w:t>0.82696</w:t>
            </w:r>
          </w:p>
        </w:tc>
      </w:tr>
      <w:tr>
        <w:tc>
          <w:tcPr>
            <w:tcW w:type="dxa" w:w="540"/>
          </w:tcPr>
          <w:p>
            <w:r>
              <w:t>12.00000</w:t>
            </w:r>
          </w:p>
        </w:tc>
        <w:tc>
          <w:tcPr>
            <w:tcW w:type="dxa" w:w="540"/>
          </w:tcPr>
          <w:p>
            <w:r>
              <w:t>281.80700</w:t>
            </w:r>
          </w:p>
        </w:tc>
        <w:tc>
          <w:tcPr>
            <w:tcW w:type="dxa" w:w="540"/>
          </w:tcPr>
          <w:p>
            <w:r>
              <w:t>1.76692</w:t>
            </w:r>
          </w:p>
        </w:tc>
        <w:tc>
          <w:tcPr>
            <w:tcW w:type="dxa" w:w="540"/>
          </w:tcPr>
          <w:p>
            <w:r>
              <w:t>1.53937</w:t>
            </w:r>
          </w:p>
        </w:tc>
        <w:tc>
          <w:tcPr>
            <w:tcW w:type="dxa" w:w="540"/>
          </w:tcPr>
          <w:p>
            <w:r>
              <w:t>1.41056</w:t>
            </w:r>
          </w:p>
        </w:tc>
        <w:tc>
          <w:tcPr>
            <w:tcW w:type="dxa" w:w="540"/>
          </w:tcPr>
          <w:p>
            <w:r>
              <w:t>0.73941</w:t>
            </w:r>
          </w:p>
        </w:tc>
        <w:tc>
          <w:tcPr>
            <w:tcW w:type="dxa" w:w="540"/>
          </w:tcPr>
          <w:p>
            <w:r>
              <w:t>0.78746</w:t>
            </w:r>
          </w:p>
        </w:tc>
        <w:tc>
          <w:tcPr>
            <w:tcW w:type="dxa" w:w="540"/>
          </w:tcPr>
          <w:p>
            <w:r>
              <w:t>0.81087</w:t>
            </w:r>
          </w:p>
        </w:tc>
        <w:tc>
          <w:tcPr>
            <w:tcW w:type="dxa" w:w="540"/>
          </w:tcPr>
          <w:p>
            <w:r>
              <w:t>0.78917</w:t>
            </w:r>
          </w:p>
        </w:tc>
        <w:tc>
          <w:tcPr>
            <w:tcW w:type="dxa" w:w="540"/>
          </w:tcPr>
          <w:p>
            <w:r>
              <w:t>2.13029</w:t>
            </w:r>
          </w:p>
        </w:tc>
        <w:tc>
          <w:tcPr>
            <w:tcW w:type="dxa" w:w="540"/>
          </w:tcPr>
          <w:p>
            <w:r>
              <w:t>1.71897</w:t>
            </w:r>
          </w:p>
        </w:tc>
        <w:tc>
          <w:tcPr>
            <w:tcW w:type="dxa" w:w="540"/>
          </w:tcPr>
          <w:p>
            <w:r>
              <w:t>1.54087</w:t>
            </w:r>
          </w:p>
        </w:tc>
        <w:tc>
          <w:tcPr>
            <w:tcW w:type="dxa" w:w="540"/>
          </w:tcPr>
          <w:p>
            <w:r>
              <w:t>0.00149</w:t>
            </w:r>
          </w:p>
        </w:tc>
        <w:tc>
          <w:tcPr>
            <w:tcW w:type="dxa" w:w="540"/>
          </w:tcPr>
          <w:p>
            <w:r>
              <w:t>0.00149</w:t>
            </w:r>
          </w:p>
        </w:tc>
        <w:tc>
          <w:tcPr>
            <w:tcW w:type="dxa" w:w="540"/>
          </w:tcPr>
          <w:p>
            <w:r>
              <w:t>0.00149</w:t>
            </w:r>
          </w:p>
        </w:tc>
        <w:tc>
          <w:tcPr>
            <w:tcW w:type="dxa" w:w="540"/>
          </w:tcPr>
          <w:p>
            <w:r>
              <w:t>0.78571</w:t>
            </w:r>
          </w:p>
        </w:tc>
      </w:tr>
      <w:tr>
        <w:tc>
          <w:tcPr>
            <w:tcW w:type="dxa" w:w="540"/>
          </w:tcPr>
          <w:p>
            <w:r>
              <w:t>13.00000</w:t>
            </w:r>
          </w:p>
        </w:tc>
        <w:tc>
          <w:tcPr>
            <w:tcW w:type="dxa" w:w="540"/>
          </w:tcPr>
          <w:p>
            <w:r>
              <w:t>303.87200</w:t>
            </w:r>
          </w:p>
        </w:tc>
        <w:tc>
          <w:tcPr>
            <w:tcW w:type="dxa" w:w="540"/>
          </w:tcPr>
          <w:p>
            <w:r>
              <w:t>1.74876</w:t>
            </w:r>
          </w:p>
        </w:tc>
        <w:tc>
          <w:tcPr>
            <w:tcW w:type="dxa" w:w="540"/>
          </w:tcPr>
          <w:p>
            <w:r>
              <w:t>1.51036</w:t>
            </w:r>
          </w:p>
        </w:tc>
        <w:tc>
          <w:tcPr>
            <w:tcW w:type="dxa" w:w="540"/>
          </w:tcPr>
          <w:p>
            <w:r>
              <w:t>1.40219</w:t>
            </w:r>
          </w:p>
        </w:tc>
        <w:tc>
          <w:tcPr>
            <w:tcW w:type="dxa" w:w="540"/>
          </w:tcPr>
          <w:p>
            <w:r>
              <w:t>0.73725</w:t>
            </w:r>
          </w:p>
        </w:tc>
        <w:tc>
          <w:tcPr>
            <w:tcW w:type="dxa" w:w="540"/>
          </w:tcPr>
          <w:p>
            <w:r>
              <w:t>0.82969</w:t>
            </w:r>
          </w:p>
        </w:tc>
        <w:tc>
          <w:tcPr>
            <w:tcW w:type="dxa" w:w="540"/>
          </w:tcPr>
          <w:p>
            <w:r>
              <w:t>0.83868</w:t>
            </w:r>
          </w:p>
        </w:tc>
        <w:tc>
          <w:tcPr>
            <w:tcW w:type="dxa" w:w="540"/>
          </w:tcPr>
          <w:p>
            <w:r>
              <w:t>0.82034</w:t>
            </w:r>
          </w:p>
        </w:tc>
        <w:tc>
          <w:tcPr>
            <w:tcW w:type="dxa" w:w="540"/>
          </w:tcPr>
          <w:p>
            <w:r>
              <w:t>2.07122</w:t>
            </w:r>
          </w:p>
        </w:tc>
        <w:tc>
          <w:tcPr>
            <w:tcW w:type="dxa" w:w="540"/>
          </w:tcPr>
          <w:p>
            <w:r>
              <w:t>1.49528</w:t>
            </w:r>
          </w:p>
        </w:tc>
        <w:tc>
          <w:tcPr>
            <w:tcW w:type="dxa" w:w="540"/>
          </w:tcPr>
          <w:p>
            <w:r>
              <w:t>1.48762</w:t>
            </w:r>
          </w:p>
        </w:tc>
        <w:tc>
          <w:tcPr>
            <w:tcW w:type="dxa" w:w="540"/>
          </w:tcPr>
          <w:p>
            <w:r>
              <w:t>0.00147</w:t>
            </w:r>
          </w:p>
        </w:tc>
        <w:tc>
          <w:tcPr>
            <w:tcW w:type="dxa" w:w="540"/>
          </w:tcPr>
          <w:p>
            <w:r>
              <w:t>0.00147</w:t>
            </w:r>
          </w:p>
        </w:tc>
        <w:tc>
          <w:tcPr>
            <w:tcW w:type="dxa" w:w="540"/>
          </w:tcPr>
          <w:p>
            <w:r>
              <w:t>0.00147</w:t>
            </w:r>
          </w:p>
        </w:tc>
        <w:tc>
          <w:tcPr>
            <w:tcW w:type="dxa" w:w="540"/>
          </w:tcPr>
          <w:p>
            <w:r>
              <w:t>0.80036</w:t>
            </w:r>
          </w:p>
        </w:tc>
      </w:tr>
      <w:tr>
        <w:tc>
          <w:tcPr>
            <w:tcW w:type="dxa" w:w="540"/>
          </w:tcPr>
          <w:p>
            <w:r>
              <w:t>14.00000</w:t>
            </w:r>
          </w:p>
        </w:tc>
        <w:tc>
          <w:tcPr>
            <w:tcW w:type="dxa" w:w="540"/>
          </w:tcPr>
          <w:p>
            <w:r>
              <w:t>327.10900</w:t>
            </w:r>
          </w:p>
        </w:tc>
        <w:tc>
          <w:tcPr>
            <w:tcW w:type="dxa" w:w="540"/>
          </w:tcPr>
          <w:p>
            <w:r>
              <w:t>1.75142</w:t>
            </w:r>
          </w:p>
        </w:tc>
        <w:tc>
          <w:tcPr>
            <w:tcW w:type="dxa" w:w="540"/>
          </w:tcPr>
          <w:p>
            <w:r>
              <w:t>1.49669</w:t>
            </w:r>
          </w:p>
        </w:tc>
        <w:tc>
          <w:tcPr>
            <w:tcW w:type="dxa" w:w="540"/>
          </w:tcPr>
          <w:p>
            <w:r>
              <w:t>1.39031</w:t>
            </w:r>
          </w:p>
        </w:tc>
        <w:tc>
          <w:tcPr>
            <w:tcW w:type="dxa" w:w="540"/>
          </w:tcPr>
          <w:p>
            <w:r>
              <w:t>0.74706</w:t>
            </w:r>
          </w:p>
        </w:tc>
        <w:tc>
          <w:tcPr>
            <w:tcW w:type="dxa" w:w="540"/>
          </w:tcPr>
          <w:p>
            <w:r>
              <w:t>0.81073</w:t>
            </w:r>
          </w:p>
        </w:tc>
        <w:tc>
          <w:tcPr>
            <w:tcW w:type="dxa" w:w="540"/>
          </w:tcPr>
          <w:p>
            <w:r>
              <w:t>0.81745</w:t>
            </w:r>
          </w:p>
        </w:tc>
        <w:tc>
          <w:tcPr>
            <w:tcW w:type="dxa" w:w="540"/>
          </w:tcPr>
          <w:p>
            <w:r>
              <w:t>0.78831</w:t>
            </w:r>
          </w:p>
        </w:tc>
        <w:tc>
          <w:tcPr>
            <w:tcW w:type="dxa" w:w="540"/>
          </w:tcPr>
          <w:p>
            <w:r>
              <w:t>2.17688</w:t>
            </w:r>
          </w:p>
        </w:tc>
        <w:tc>
          <w:tcPr>
            <w:tcW w:type="dxa" w:w="540"/>
          </w:tcPr>
          <w:p>
            <w:r>
              <w:t>1.59674</w:t>
            </w:r>
          </w:p>
        </w:tc>
        <w:tc>
          <w:tcPr>
            <w:tcW w:type="dxa" w:w="540"/>
          </w:tcPr>
          <w:p>
            <w:r>
              <w:t>1.54163</w:t>
            </w:r>
          </w:p>
        </w:tc>
        <w:tc>
          <w:tcPr>
            <w:tcW w:type="dxa" w:w="540"/>
          </w:tcPr>
          <w:p>
            <w:r>
              <w:t>0.00145</w:t>
            </w:r>
          </w:p>
        </w:tc>
        <w:tc>
          <w:tcPr>
            <w:tcW w:type="dxa" w:w="540"/>
          </w:tcPr>
          <w:p>
            <w:r>
              <w:t>0.00145</w:t>
            </w:r>
          </w:p>
        </w:tc>
        <w:tc>
          <w:tcPr>
            <w:tcW w:type="dxa" w:w="540"/>
          </w:tcPr>
          <w:p>
            <w:r>
              <w:t>0.00145</w:t>
            </w:r>
          </w:p>
        </w:tc>
        <w:tc>
          <w:tcPr>
            <w:tcW w:type="dxa" w:w="540"/>
          </w:tcPr>
          <w:p>
            <w:r>
              <w:t>0.80691</w:t>
            </w:r>
          </w:p>
        </w:tc>
      </w:tr>
      <w:tr>
        <w:tc>
          <w:tcPr>
            <w:tcW w:type="dxa" w:w="540"/>
          </w:tcPr>
          <w:p>
            <w:r>
              <w:t>15.00000</w:t>
            </w:r>
          </w:p>
        </w:tc>
        <w:tc>
          <w:tcPr>
            <w:tcW w:type="dxa" w:w="540"/>
          </w:tcPr>
          <w:p>
            <w:r>
              <w:t>348.80600</w:t>
            </w:r>
          </w:p>
        </w:tc>
        <w:tc>
          <w:tcPr>
            <w:tcW w:type="dxa" w:w="540"/>
          </w:tcPr>
          <w:p>
            <w:r>
              <w:t>1.73982</w:t>
            </w:r>
          </w:p>
        </w:tc>
        <w:tc>
          <w:tcPr>
            <w:tcW w:type="dxa" w:w="540"/>
          </w:tcPr>
          <w:p>
            <w:r>
              <w:t>1.49611</w:t>
            </w:r>
          </w:p>
        </w:tc>
        <w:tc>
          <w:tcPr>
            <w:tcW w:type="dxa" w:w="540"/>
          </w:tcPr>
          <w:p>
            <w:r>
              <w:t>1.39184</w:t>
            </w:r>
          </w:p>
        </w:tc>
        <w:tc>
          <w:tcPr>
            <w:tcW w:type="dxa" w:w="540"/>
          </w:tcPr>
          <w:p>
            <w:r>
              <w:t>0.74404</w:t>
            </w:r>
          </w:p>
        </w:tc>
        <w:tc>
          <w:tcPr>
            <w:tcW w:type="dxa" w:w="540"/>
          </w:tcPr>
          <w:p>
            <w:r>
              <w:t>0.79529</w:t>
            </w:r>
          </w:p>
        </w:tc>
        <w:tc>
          <w:tcPr>
            <w:tcW w:type="dxa" w:w="540"/>
          </w:tcPr>
          <w:p>
            <w:r>
              <w:t>0.81494</w:t>
            </w:r>
          </w:p>
        </w:tc>
        <w:tc>
          <w:tcPr>
            <w:tcW w:type="dxa" w:w="540"/>
          </w:tcPr>
          <w:p>
            <w:r>
              <w:t>0.81146</w:t>
            </w:r>
          </w:p>
        </w:tc>
        <w:tc>
          <w:tcPr>
            <w:tcW w:type="dxa" w:w="540"/>
          </w:tcPr>
          <w:p>
            <w:r>
              <w:t>2.01475</w:t>
            </w:r>
          </w:p>
        </w:tc>
        <w:tc>
          <w:tcPr>
            <w:tcW w:type="dxa" w:w="540"/>
          </w:tcPr>
          <w:p>
            <w:r>
              <w:t>1.56741</w:t>
            </w:r>
          </w:p>
        </w:tc>
        <w:tc>
          <w:tcPr>
            <w:tcW w:type="dxa" w:w="540"/>
          </w:tcPr>
          <w:p>
            <w:r>
              <w:t>1.47116</w:t>
            </w:r>
          </w:p>
        </w:tc>
        <w:tc>
          <w:tcPr>
            <w:tcW w:type="dxa" w:w="540"/>
          </w:tcPr>
          <w:p>
            <w:r>
              <w:t>0.00144</w:t>
            </w:r>
          </w:p>
        </w:tc>
        <w:tc>
          <w:tcPr>
            <w:tcW w:type="dxa" w:w="540"/>
          </w:tcPr>
          <w:p>
            <w:r>
              <w:t>0.00144</w:t>
            </w:r>
          </w:p>
        </w:tc>
        <w:tc>
          <w:tcPr>
            <w:tcW w:type="dxa" w:w="540"/>
          </w:tcPr>
          <w:p>
            <w:r>
              <w:t>0.00144</w:t>
            </w:r>
          </w:p>
        </w:tc>
        <w:tc>
          <w:tcPr>
            <w:tcW w:type="dxa" w:w="540"/>
          </w:tcPr>
          <w:p>
            <w:r>
              <w:t>0.79550</w:t>
            </w:r>
          </w:p>
        </w:tc>
      </w:tr>
      <w:tr>
        <w:tc>
          <w:tcPr>
            <w:tcW w:type="dxa" w:w="540"/>
          </w:tcPr>
          <w:p>
            <w:r>
              <w:t>16.00000</w:t>
            </w:r>
          </w:p>
        </w:tc>
        <w:tc>
          <w:tcPr>
            <w:tcW w:type="dxa" w:w="540"/>
          </w:tcPr>
          <w:p>
            <w:r>
              <w:t>370.23200</w:t>
            </w:r>
          </w:p>
        </w:tc>
        <w:tc>
          <w:tcPr>
            <w:tcW w:type="dxa" w:w="540"/>
          </w:tcPr>
          <w:p>
            <w:r>
              <w:t>1.72951</w:t>
            </w:r>
          </w:p>
        </w:tc>
        <w:tc>
          <w:tcPr>
            <w:tcW w:type="dxa" w:w="540"/>
          </w:tcPr>
          <w:p>
            <w:r>
              <w:t>1.44524</w:t>
            </w:r>
          </w:p>
        </w:tc>
        <w:tc>
          <w:tcPr>
            <w:tcW w:type="dxa" w:w="540"/>
          </w:tcPr>
          <w:p>
            <w:r>
              <w:t>1.36659</w:t>
            </w:r>
          </w:p>
        </w:tc>
        <w:tc>
          <w:tcPr>
            <w:tcW w:type="dxa" w:w="540"/>
          </w:tcPr>
          <w:p>
            <w:r>
              <w:t>0.77056</w:t>
            </w:r>
          </w:p>
        </w:tc>
        <w:tc>
          <w:tcPr>
            <w:tcW w:type="dxa" w:w="540"/>
          </w:tcPr>
          <w:p>
            <w:r>
              <w:t>0.82836</w:t>
            </w:r>
          </w:p>
        </w:tc>
        <w:tc>
          <w:tcPr>
            <w:tcW w:type="dxa" w:w="540"/>
          </w:tcPr>
          <w:p>
            <w:r>
              <w:t>0.85000</w:t>
            </w:r>
          </w:p>
        </w:tc>
        <w:tc>
          <w:tcPr>
            <w:tcW w:type="dxa" w:w="540"/>
          </w:tcPr>
          <w:p>
            <w:r>
              <w:t>0.82987</w:t>
            </w:r>
          </w:p>
        </w:tc>
        <w:tc>
          <w:tcPr>
            <w:tcW w:type="dxa" w:w="540"/>
          </w:tcPr>
          <w:p>
            <w:r>
              <w:t>2.02332</w:t>
            </w:r>
          </w:p>
        </w:tc>
        <w:tc>
          <w:tcPr>
            <w:tcW w:type="dxa" w:w="540"/>
          </w:tcPr>
          <w:p>
            <w:r>
              <w:t>1.47972</w:t>
            </w:r>
          </w:p>
        </w:tc>
        <w:tc>
          <w:tcPr>
            <w:tcW w:type="dxa" w:w="540"/>
          </w:tcPr>
          <w:p>
            <w:r>
              <w:t>1.46471</w:t>
            </w:r>
          </w:p>
        </w:tc>
        <w:tc>
          <w:tcPr>
            <w:tcW w:type="dxa" w:w="540"/>
          </w:tcPr>
          <w:p>
            <w:r>
              <w:t>0.00142</w:t>
            </w:r>
          </w:p>
        </w:tc>
        <w:tc>
          <w:tcPr>
            <w:tcW w:type="dxa" w:w="540"/>
          </w:tcPr>
          <w:p>
            <w:r>
              <w:t>0.00142</w:t>
            </w:r>
          </w:p>
        </w:tc>
        <w:tc>
          <w:tcPr>
            <w:tcW w:type="dxa" w:w="540"/>
          </w:tcPr>
          <w:p>
            <w:r>
              <w:t>0.00142</w:t>
            </w:r>
          </w:p>
        </w:tc>
        <w:tc>
          <w:tcPr>
            <w:tcW w:type="dxa" w:w="540"/>
          </w:tcPr>
          <w:p>
            <w:r>
              <w:t>0.84432</w:t>
            </w:r>
          </w:p>
        </w:tc>
      </w:tr>
      <w:tr>
        <w:tc>
          <w:tcPr>
            <w:tcW w:type="dxa" w:w="540"/>
          </w:tcPr>
          <w:p>
            <w:r>
              <w:t>17.00000</w:t>
            </w:r>
          </w:p>
        </w:tc>
        <w:tc>
          <w:tcPr>
            <w:tcW w:type="dxa" w:w="540"/>
          </w:tcPr>
          <w:p>
            <w:r>
              <w:t>393.13600</w:t>
            </w:r>
          </w:p>
        </w:tc>
        <w:tc>
          <w:tcPr>
            <w:tcW w:type="dxa" w:w="540"/>
          </w:tcPr>
          <w:p>
            <w:r>
              <w:t>1.71159</w:t>
            </w:r>
          </w:p>
        </w:tc>
        <w:tc>
          <w:tcPr>
            <w:tcW w:type="dxa" w:w="540"/>
          </w:tcPr>
          <w:p>
            <w:r>
              <w:t>1.42244</w:t>
            </w:r>
          </w:p>
        </w:tc>
        <w:tc>
          <w:tcPr>
            <w:tcW w:type="dxa" w:w="540"/>
          </w:tcPr>
          <w:p>
            <w:r>
              <w:t>1.37284</w:t>
            </w:r>
          </w:p>
        </w:tc>
        <w:tc>
          <w:tcPr>
            <w:tcW w:type="dxa" w:w="540"/>
          </w:tcPr>
          <w:p>
            <w:r>
              <w:t>0.76373</w:t>
            </w:r>
          </w:p>
        </w:tc>
        <w:tc>
          <w:tcPr>
            <w:tcW w:type="dxa" w:w="540"/>
          </w:tcPr>
          <w:p>
            <w:r>
              <w:t>0.81856</w:t>
            </w:r>
          </w:p>
        </w:tc>
        <w:tc>
          <w:tcPr>
            <w:tcW w:type="dxa" w:w="540"/>
          </w:tcPr>
          <w:p>
            <w:r>
              <w:t>0.82732</w:t>
            </w:r>
          </w:p>
        </w:tc>
        <w:tc>
          <w:tcPr>
            <w:tcW w:type="dxa" w:w="540"/>
          </w:tcPr>
          <w:p>
            <w:r>
              <w:t>0.80186</w:t>
            </w:r>
          </w:p>
        </w:tc>
        <w:tc>
          <w:tcPr>
            <w:tcW w:type="dxa" w:w="540"/>
          </w:tcPr>
          <w:p>
            <w:r>
              <w:t>2.10786</w:t>
            </w:r>
          </w:p>
        </w:tc>
        <w:tc>
          <w:tcPr>
            <w:tcW w:type="dxa" w:w="540"/>
          </w:tcPr>
          <w:p>
            <w:r>
              <w:t>1.65586</w:t>
            </w:r>
          </w:p>
        </w:tc>
        <w:tc>
          <w:tcPr>
            <w:tcW w:type="dxa" w:w="540"/>
          </w:tcPr>
          <w:p>
            <w:r>
              <w:t>1.51920</w:t>
            </w:r>
          </w:p>
        </w:tc>
        <w:tc>
          <w:tcPr>
            <w:tcW w:type="dxa" w:w="540"/>
          </w:tcPr>
          <w:p>
            <w:r>
              <w:t>0.00140</w:t>
            </w:r>
          </w:p>
        </w:tc>
        <w:tc>
          <w:tcPr>
            <w:tcW w:type="dxa" w:w="540"/>
          </w:tcPr>
          <w:p>
            <w:r>
              <w:t>0.00140</w:t>
            </w:r>
          </w:p>
        </w:tc>
        <w:tc>
          <w:tcPr>
            <w:tcW w:type="dxa" w:w="540"/>
          </w:tcPr>
          <w:p>
            <w:r>
              <w:t>0.00140</w:t>
            </w:r>
          </w:p>
        </w:tc>
        <w:tc>
          <w:tcPr>
            <w:tcW w:type="dxa" w:w="540"/>
          </w:tcPr>
          <w:p>
            <w:r>
              <w:t>0.83124</w:t>
            </w:r>
          </w:p>
        </w:tc>
      </w:tr>
      <w:tr>
        <w:tc>
          <w:tcPr>
            <w:tcW w:type="dxa" w:w="540"/>
          </w:tcPr>
          <w:p>
            <w:r>
              <w:t>18.00000</w:t>
            </w:r>
          </w:p>
        </w:tc>
        <w:tc>
          <w:tcPr>
            <w:tcW w:type="dxa" w:w="540"/>
          </w:tcPr>
          <w:p>
            <w:r>
              <w:t>416.11200</w:t>
            </w:r>
          </w:p>
        </w:tc>
        <w:tc>
          <w:tcPr>
            <w:tcW w:type="dxa" w:w="540"/>
          </w:tcPr>
          <w:p>
            <w:r>
              <w:t>1.69357</w:t>
            </w:r>
          </w:p>
        </w:tc>
        <w:tc>
          <w:tcPr>
            <w:tcW w:type="dxa" w:w="540"/>
          </w:tcPr>
          <w:p>
            <w:r>
              <w:t>1.39161</w:t>
            </w:r>
          </w:p>
        </w:tc>
        <w:tc>
          <w:tcPr>
            <w:tcW w:type="dxa" w:w="540"/>
          </w:tcPr>
          <w:p>
            <w:r>
              <w:t>1.35159</w:t>
            </w:r>
          </w:p>
        </w:tc>
        <w:tc>
          <w:tcPr>
            <w:tcW w:type="dxa" w:w="540"/>
          </w:tcPr>
          <w:p>
            <w:r>
              <w:t>0.75225</w:t>
            </w:r>
          </w:p>
        </w:tc>
        <w:tc>
          <w:tcPr>
            <w:tcW w:type="dxa" w:w="540"/>
          </w:tcPr>
          <w:p>
            <w:r>
              <w:t>0.81679</w:t>
            </w:r>
          </w:p>
        </w:tc>
        <w:tc>
          <w:tcPr>
            <w:tcW w:type="dxa" w:w="540"/>
          </w:tcPr>
          <w:p>
            <w:r>
              <w:t>0.83025</w:t>
            </w:r>
          </w:p>
        </w:tc>
        <w:tc>
          <w:tcPr>
            <w:tcW w:type="dxa" w:w="540"/>
          </w:tcPr>
          <w:p>
            <w:r>
              <w:t>0.80961</w:t>
            </w:r>
          </w:p>
        </w:tc>
        <w:tc>
          <w:tcPr>
            <w:tcW w:type="dxa" w:w="540"/>
          </w:tcPr>
          <w:p>
            <w:r>
              <w:t>2.07814</w:t>
            </w:r>
          </w:p>
        </w:tc>
        <w:tc>
          <w:tcPr>
            <w:tcW w:type="dxa" w:w="540"/>
          </w:tcPr>
          <w:p>
            <w:r>
              <w:t>1.45286</w:t>
            </w:r>
          </w:p>
        </w:tc>
        <w:tc>
          <w:tcPr>
            <w:tcW w:type="dxa" w:w="540"/>
          </w:tcPr>
          <w:p>
            <w:r>
              <w:t>1.48367</w:t>
            </w:r>
          </w:p>
        </w:tc>
        <w:tc>
          <w:tcPr>
            <w:tcW w:type="dxa" w:w="540"/>
          </w:tcPr>
          <w:p>
            <w:r>
              <w:t>0.00139</w:t>
            </w:r>
          </w:p>
        </w:tc>
        <w:tc>
          <w:tcPr>
            <w:tcW w:type="dxa" w:w="540"/>
          </w:tcPr>
          <w:p>
            <w:r>
              <w:t>0.00139</w:t>
            </w:r>
          </w:p>
        </w:tc>
        <w:tc>
          <w:tcPr>
            <w:tcW w:type="dxa" w:w="540"/>
          </w:tcPr>
          <w:p>
            <w:r>
              <w:t>0.00139</w:t>
            </w:r>
          </w:p>
        </w:tc>
        <w:tc>
          <w:tcPr>
            <w:tcW w:type="dxa" w:w="540"/>
          </w:tcPr>
          <w:p>
            <w:r>
              <w:t>0.81659</w:t>
            </w:r>
          </w:p>
        </w:tc>
      </w:tr>
      <w:tr>
        <w:tc>
          <w:tcPr>
            <w:tcW w:type="dxa" w:w="540"/>
          </w:tcPr>
          <w:p>
            <w:r>
              <w:t>19.00000</w:t>
            </w:r>
          </w:p>
        </w:tc>
        <w:tc>
          <w:tcPr>
            <w:tcW w:type="dxa" w:w="540"/>
          </w:tcPr>
          <w:p>
            <w:r>
              <w:t>437.64100</w:t>
            </w:r>
          </w:p>
        </w:tc>
        <w:tc>
          <w:tcPr>
            <w:tcW w:type="dxa" w:w="540"/>
          </w:tcPr>
          <w:p>
            <w:r>
              <w:t>1.70381</w:t>
            </w:r>
          </w:p>
        </w:tc>
        <w:tc>
          <w:tcPr>
            <w:tcW w:type="dxa" w:w="540"/>
          </w:tcPr>
          <w:p>
            <w:r>
              <w:t>1.38447</w:t>
            </w:r>
          </w:p>
        </w:tc>
        <w:tc>
          <w:tcPr>
            <w:tcW w:type="dxa" w:w="540"/>
          </w:tcPr>
          <w:p>
            <w:r>
              <w:t>1.35374</w:t>
            </w:r>
          </w:p>
        </w:tc>
        <w:tc>
          <w:tcPr>
            <w:tcW w:type="dxa" w:w="540"/>
          </w:tcPr>
          <w:p>
            <w:r>
              <w:t>0.75604</w:t>
            </w:r>
          </w:p>
        </w:tc>
        <w:tc>
          <w:tcPr>
            <w:tcW w:type="dxa" w:w="540"/>
          </w:tcPr>
          <w:p>
            <w:r>
              <w:t>0.80171</w:t>
            </w:r>
          </w:p>
        </w:tc>
        <w:tc>
          <w:tcPr>
            <w:tcW w:type="dxa" w:w="540"/>
          </w:tcPr>
          <w:p>
            <w:r>
              <w:t>0.82955</w:t>
            </w:r>
          </w:p>
        </w:tc>
        <w:tc>
          <w:tcPr>
            <w:tcW w:type="dxa" w:w="540"/>
          </w:tcPr>
          <w:p>
            <w:r>
              <w:t>0.80522</w:t>
            </w:r>
          </w:p>
        </w:tc>
        <w:tc>
          <w:tcPr>
            <w:tcW w:type="dxa" w:w="540"/>
          </w:tcPr>
          <w:p>
            <w:r>
              <w:t>2.06535</w:t>
            </w:r>
          </w:p>
        </w:tc>
        <w:tc>
          <w:tcPr>
            <w:tcW w:type="dxa" w:w="540"/>
          </w:tcPr>
          <w:p>
            <w:r>
              <w:t>1.42923</w:t>
            </w:r>
          </w:p>
        </w:tc>
        <w:tc>
          <w:tcPr>
            <w:tcW w:type="dxa" w:w="540"/>
          </w:tcPr>
          <w:p>
            <w:r>
              <w:t>1.49923</w:t>
            </w:r>
          </w:p>
        </w:tc>
        <w:tc>
          <w:tcPr>
            <w:tcW w:type="dxa" w:w="540"/>
          </w:tcPr>
          <w:p>
            <w:r>
              <w:t>0.00137</w:t>
            </w:r>
          </w:p>
        </w:tc>
        <w:tc>
          <w:tcPr>
            <w:tcW w:type="dxa" w:w="540"/>
          </w:tcPr>
          <w:p>
            <w:r>
              <w:t>0.00137</w:t>
            </w:r>
          </w:p>
        </w:tc>
        <w:tc>
          <w:tcPr>
            <w:tcW w:type="dxa" w:w="540"/>
          </w:tcPr>
          <w:p>
            <w:r>
              <w:t>0.00137</w:t>
            </w:r>
          </w:p>
        </w:tc>
        <w:tc>
          <w:tcPr>
            <w:tcW w:type="dxa" w:w="540"/>
          </w:tcPr>
          <w:p>
            <w:r>
              <w:t>0.81325</w:t>
            </w:r>
          </w:p>
        </w:tc>
      </w:tr>
      <w:tr>
        <w:tc>
          <w:tcPr>
            <w:tcW w:type="dxa" w:w="540"/>
          </w:tcPr>
          <w:p>
            <w:r>
              <w:t>20.00000</w:t>
            </w:r>
          </w:p>
        </w:tc>
        <w:tc>
          <w:tcPr>
            <w:tcW w:type="dxa" w:w="540"/>
          </w:tcPr>
          <w:p>
            <w:r>
              <w:t>461.16500</w:t>
            </w:r>
          </w:p>
        </w:tc>
        <w:tc>
          <w:tcPr>
            <w:tcW w:type="dxa" w:w="540"/>
          </w:tcPr>
          <w:p>
            <w:r>
              <w:t>1.68615</w:t>
            </w:r>
          </w:p>
        </w:tc>
        <w:tc>
          <w:tcPr>
            <w:tcW w:type="dxa" w:w="540"/>
          </w:tcPr>
          <w:p>
            <w:r>
              <w:t>1.40606</w:t>
            </w:r>
          </w:p>
        </w:tc>
        <w:tc>
          <w:tcPr>
            <w:tcW w:type="dxa" w:w="540"/>
          </w:tcPr>
          <w:p>
            <w:r>
              <w:t>1.36337</w:t>
            </w:r>
          </w:p>
        </w:tc>
        <w:tc>
          <w:tcPr>
            <w:tcW w:type="dxa" w:w="540"/>
          </w:tcPr>
          <w:p>
            <w:r>
              <w:t>0.73968</w:t>
            </w:r>
          </w:p>
        </w:tc>
        <w:tc>
          <w:tcPr>
            <w:tcW w:type="dxa" w:w="540"/>
          </w:tcPr>
          <w:p>
            <w:r>
              <w:t>0.81013</w:t>
            </w:r>
          </w:p>
        </w:tc>
        <w:tc>
          <w:tcPr>
            <w:tcW w:type="dxa" w:w="540"/>
          </w:tcPr>
          <w:p>
            <w:r>
              <w:t>0.81447</w:t>
            </w:r>
          </w:p>
        </w:tc>
        <w:tc>
          <w:tcPr>
            <w:tcW w:type="dxa" w:w="540"/>
          </w:tcPr>
          <w:p>
            <w:r>
              <w:t>0.78848</w:t>
            </w:r>
          </w:p>
        </w:tc>
        <w:tc>
          <w:tcPr>
            <w:tcW w:type="dxa" w:w="540"/>
          </w:tcPr>
          <w:p>
            <w:r>
              <w:t>2.14097</w:t>
            </w:r>
          </w:p>
        </w:tc>
        <w:tc>
          <w:tcPr>
            <w:tcW w:type="dxa" w:w="540"/>
          </w:tcPr>
          <w:p>
            <w:r>
              <w:t>1.55485</w:t>
            </w:r>
          </w:p>
        </w:tc>
        <w:tc>
          <w:tcPr>
            <w:tcW w:type="dxa" w:w="540"/>
          </w:tcPr>
          <w:p>
            <w:r>
              <w:t>1.52316</w:t>
            </w:r>
          </w:p>
        </w:tc>
        <w:tc>
          <w:tcPr>
            <w:tcW w:type="dxa" w:w="540"/>
          </w:tcPr>
          <w:p>
            <w:r>
              <w:t>0.00135</w:t>
            </w:r>
          </w:p>
        </w:tc>
        <w:tc>
          <w:tcPr>
            <w:tcW w:type="dxa" w:w="540"/>
          </w:tcPr>
          <w:p>
            <w:r>
              <w:t>0.00135</w:t>
            </w:r>
          </w:p>
        </w:tc>
        <w:tc>
          <w:tcPr>
            <w:tcW w:type="dxa" w:w="540"/>
          </w:tcPr>
          <w:p>
            <w:r>
              <w:t>0.00135</w:t>
            </w:r>
          </w:p>
        </w:tc>
        <w:tc>
          <w:tcPr>
            <w:tcW w:type="dxa" w:w="540"/>
          </w:tcPr>
          <w:p>
            <w:r>
              <w:t>0.79635</w:t>
            </w:r>
          </w:p>
        </w:tc>
      </w:tr>
      <w:tr>
        <w:tc>
          <w:tcPr>
            <w:tcW w:type="dxa" w:w="540"/>
          </w:tcPr>
          <w:p>
            <w:r>
              <w:t>21.00000</w:t>
            </w:r>
          </w:p>
        </w:tc>
        <w:tc>
          <w:tcPr>
            <w:tcW w:type="dxa" w:w="540"/>
          </w:tcPr>
          <w:p>
            <w:r>
              <w:t>483.11000</w:t>
            </w:r>
          </w:p>
        </w:tc>
        <w:tc>
          <w:tcPr>
            <w:tcW w:type="dxa" w:w="540"/>
          </w:tcPr>
          <w:p>
            <w:r>
              <w:t>1.67513</w:t>
            </w:r>
          </w:p>
        </w:tc>
        <w:tc>
          <w:tcPr>
            <w:tcW w:type="dxa" w:w="540"/>
          </w:tcPr>
          <w:p>
            <w:r>
              <w:t>1.41654</w:t>
            </w:r>
          </w:p>
        </w:tc>
        <w:tc>
          <w:tcPr>
            <w:tcW w:type="dxa" w:w="540"/>
          </w:tcPr>
          <w:p>
            <w:r>
              <w:t>1.34424</w:t>
            </w:r>
          </w:p>
        </w:tc>
        <w:tc>
          <w:tcPr>
            <w:tcW w:type="dxa" w:w="540"/>
          </w:tcPr>
          <w:p>
            <w:r>
              <w:t>0.74645</w:t>
            </w:r>
          </w:p>
        </w:tc>
        <w:tc>
          <w:tcPr>
            <w:tcW w:type="dxa" w:w="540"/>
          </w:tcPr>
          <w:p>
            <w:r>
              <w:t>0.83691</w:t>
            </w:r>
          </w:p>
        </w:tc>
        <w:tc>
          <w:tcPr>
            <w:tcW w:type="dxa" w:w="540"/>
          </w:tcPr>
          <w:p>
            <w:r>
              <w:t>0.83105</w:t>
            </w:r>
          </w:p>
        </w:tc>
        <w:tc>
          <w:tcPr>
            <w:tcW w:type="dxa" w:w="540"/>
          </w:tcPr>
          <w:p>
            <w:r>
              <w:t>0.79128</w:t>
            </w:r>
          </w:p>
        </w:tc>
        <w:tc>
          <w:tcPr>
            <w:tcW w:type="dxa" w:w="540"/>
          </w:tcPr>
          <w:p>
            <w:r>
              <w:t>2.23134</w:t>
            </w:r>
          </w:p>
        </w:tc>
        <w:tc>
          <w:tcPr>
            <w:tcW w:type="dxa" w:w="540"/>
          </w:tcPr>
          <w:p>
            <w:r>
              <w:t>1.54344</w:t>
            </w:r>
          </w:p>
        </w:tc>
        <w:tc>
          <w:tcPr>
            <w:tcW w:type="dxa" w:w="540"/>
          </w:tcPr>
          <w:p>
            <w:r>
              <w:t>1.59887</w:t>
            </w:r>
          </w:p>
        </w:tc>
        <w:tc>
          <w:tcPr>
            <w:tcW w:type="dxa" w:w="540"/>
          </w:tcPr>
          <w:p>
            <w:r>
              <w:t>0.00134</w:t>
            </w:r>
          </w:p>
        </w:tc>
        <w:tc>
          <w:tcPr>
            <w:tcW w:type="dxa" w:w="540"/>
          </w:tcPr>
          <w:p>
            <w:r>
              <w:t>0.00134</w:t>
            </w:r>
          </w:p>
        </w:tc>
        <w:tc>
          <w:tcPr>
            <w:tcW w:type="dxa" w:w="540"/>
          </w:tcPr>
          <w:p>
            <w:r>
              <w:t>0.00134</w:t>
            </w:r>
          </w:p>
        </w:tc>
        <w:tc>
          <w:tcPr>
            <w:tcW w:type="dxa" w:w="540"/>
          </w:tcPr>
          <w:p>
            <w:r>
              <w:t>0.81764</w:t>
            </w:r>
          </w:p>
        </w:tc>
      </w:tr>
      <w:tr>
        <w:tc>
          <w:tcPr>
            <w:tcW w:type="dxa" w:w="540"/>
          </w:tcPr>
          <w:p>
            <w:r>
              <w:t>22.00000</w:t>
            </w:r>
          </w:p>
        </w:tc>
        <w:tc>
          <w:tcPr>
            <w:tcW w:type="dxa" w:w="540"/>
          </w:tcPr>
          <w:p>
            <w:r>
              <w:t>506.44800</w:t>
            </w:r>
          </w:p>
        </w:tc>
        <w:tc>
          <w:tcPr>
            <w:tcW w:type="dxa" w:w="540"/>
          </w:tcPr>
          <w:p>
            <w:r>
              <w:t>1.69543</w:t>
            </w:r>
          </w:p>
        </w:tc>
        <w:tc>
          <w:tcPr>
            <w:tcW w:type="dxa" w:w="540"/>
          </w:tcPr>
          <w:p>
            <w:r>
              <w:t>1.35769</w:t>
            </w:r>
          </w:p>
        </w:tc>
        <w:tc>
          <w:tcPr>
            <w:tcW w:type="dxa" w:w="540"/>
          </w:tcPr>
          <w:p>
            <w:r>
              <w:t>1.34432</w:t>
            </w:r>
          </w:p>
        </w:tc>
        <w:tc>
          <w:tcPr>
            <w:tcW w:type="dxa" w:w="540"/>
          </w:tcPr>
          <w:p>
            <w:r>
              <w:t>0.74686</w:t>
            </w:r>
          </w:p>
        </w:tc>
        <w:tc>
          <w:tcPr>
            <w:tcW w:type="dxa" w:w="540"/>
          </w:tcPr>
          <w:p>
            <w:r>
              <w:t>0.79820</w:t>
            </w:r>
          </w:p>
        </w:tc>
        <w:tc>
          <w:tcPr>
            <w:tcW w:type="dxa" w:w="540"/>
          </w:tcPr>
          <w:p>
            <w:r>
              <w:t>0.82176</w:t>
            </w:r>
          </w:p>
        </w:tc>
        <w:tc>
          <w:tcPr>
            <w:tcW w:type="dxa" w:w="540"/>
          </w:tcPr>
          <w:p>
            <w:r>
              <w:t>0.81305</w:t>
            </w:r>
          </w:p>
        </w:tc>
        <w:tc>
          <w:tcPr>
            <w:tcW w:type="dxa" w:w="540"/>
          </w:tcPr>
          <w:p>
            <w:r>
              <w:t>2.01016</w:t>
            </w:r>
          </w:p>
        </w:tc>
        <w:tc>
          <w:tcPr>
            <w:tcW w:type="dxa" w:w="540"/>
          </w:tcPr>
          <w:p>
            <w:r>
              <w:t>1.43762</w:t>
            </w:r>
          </w:p>
        </w:tc>
        <w:tc>
          <w:tcPr>
            <w:tcW w:type="dxa" w:w="540"/>
          </w:tcPr>
          <w:p>
            <w:r>
              <w:t>1.46147</w:t>
            </w:r>
          </w:p>
        </w:tc>
        <w:tc>
          <w:tcPr>
            <w:tcW w:type="dxa" w:w="540"/>
          </w:tcPr>
          <w:p>
            <w:r>
              <w:t>0.00132</w:t>
            </w:r>
          </w:p>
        </w:tc>
        <w:tc>
          <w:tcPr>
            <w:tcW w:type="dxa" w:w="540"/>
          </w:tcPr>
          <w:p>
            <w:r>
              <w:t>0.00132</w:t>
            </w:r>
          </w:p>
        </w:tc>
        <w:tc>
          <w:tcPr>
            <w:tcW w:type="dxa" w:w="540"/>
          </w:tcPr>
          <w:p>
            <w:r>
              <w:t>0.00132</w:t>
            </w:r>
          </w:p>
        </w:tc>
        <w:tc>
          <w:tcPr>
            <w:tcW w:type="dxa" w:w="540"/>
          </w:tcPr>
          <w:p>
            <w:r>
              <w:t>0.80052</w:t>
            </w:r>
          </w:p>
        </w:tc>
      </w:tr>
      <w:tr>
        <w:tc>
          <w:tcPr>
            <w:tcW w:type="dxa" w:w="540"/>
          </w:tcPr>
          <w:p>
            <w:r>
              <w:t>23.00000</w:t>
            </w:r>
          </w:p>
        </w:tc>
        <w:tc>
          <w:tcPr>
            <w:tcW w:type="dxa" w:w="540"/>
          </w:tcPr>
          <w:p>
            <w:r>
              <w:t>527.75800</w:t>
            </w:r>
          </w:p>
        </w:tc>
        <w:tc>
          <w:tcPr>
            <w:tcW w:type="dxa" w:w="540"/>
          </w:tcPr>
          <w:p>
            <w:r>
              <w:t>1.66335</w:t>
            </w:r>
          </w:p>
        </w:tc>
        <w:tc>
          <w:tcPr>
            <w:tcW w:type="dxa" w:w="540"/>
          </w:tcPr>
          <w:p>
            <w:r>
              <w:t>1.36261</w:t>
            </w:r>
          </w:p>
        </w:tc>
        <w:tc>
          <w:tcPr>
            <w:tcW w:type="dxa" w:w="540"/>
          </w:tcPr>
          <w:p>
            <w:r>
              <w:t>1.31680</w:t>
            </w:r>
          </w:p>
        </w:tc>
        <w:tc>
          <w:tcPr>
            <w:tcW w:type="dxa" w:w="540"/>
          </w:tcPr>
          <w:p>
            <w:r>
              <w:t>0.73393</w:t>
            </w:r>
          </w:p>
        </w:tc>
        <w:tc>
          <w:tcPr>
            <w:tcW w:type="dxa" w:w="540"/>
          </w:tcPr>
          <w:p>
            <w:r>
              <w:t>0.82693</w:t>
            </w:r>
          </w:p>
        </w:tc>
        <w:tc>
          <w:tcPr>
            <w:tcW w:type="dxa" w:w="540"/>
          </w:tcPr>
          <w:p>
            <w:r>
              <w:t>0.82733</w:t>
            </w:r>
          </w:p>
        </w:tc>
        <w:tc>
          <w:tcPr>
            <w:tcW w:type="dxa" w:w="540"/>
          </w:tcPr>
          <w:p>
            <w:r>
              <w:t>0.81829</w:t>
            </w:r>
          </w:p>
        </w:tc>
        <w:tc>
          <w:tcPr>
            <w:tcW w:type="dxa" w:w="540"/>
          </w:tcPr>
          <w:p>
            <w:r>
              <w:t>1.96396</w:t>
            </w:r>
          </w:p>
        </w:tc>
        <w:tc>
          <w:tcPr>
            <w:tcW w:type="dxa" w:w="540"/>
          </w:tcPr>
          <w:p>
            <w:r>
              <w:t>1.47520</w:t>
            </w:r>
          </w:p>
        </w:tc>
        <w:tc>
          <w:tcPr>
            <w:tcW w:type="dxa" w:w="540"/>
          </w:tcPr>
          <w:p>
            <w:r>
              <w:t>1.45170</w:t>
            </w:r>
          </w:p>
        </w:tc>
        <w:tc>
          <w:tcPr>
            <w:tcW w:type="dxa" w:w="540"/>
          </w:tcPr>
          <w:p>
            <w:r>
              <w:t>0.00130</w:t>
            </w:r>
          </w:p>
        </w:tc>
        <w:tc>
          <w:tcPr>
            <w:tcW w:type="dxa" w:w="540"/>
          </w:tcPr>
          <w:p>
            <w:r>
              <w:t>0.00130</w:t>
            </w:r>
          </w:p>
        </w:tc>
        <w:tc>
          <w:tcPr>
            <w:tcW w:type="dxa" w:w="540"/>
          </w:tcPr>
          <w:p>
            <w:r>
              <w:t>0.00130</w:t>
            </w:r>
          </w:p>
        </w:tc>
        <w:tc>
          <w:tcPr>
            <w:tcW w:type="dxa" w:w="540"/>
          </w:tcPr>
          <w:p>
            <w:r>
              <w:t>0.79382</w:t>
            </w:r>
          </w:p>
        </w:tc>
      </w:tr>
      <w:tr>
        <w:tc>
          <w:tcPr>
            <w:tcW w:type="dxa" w:w="540"/>
          </w:tcPr>
          <w:p>
            <w:r>
              <w:t>24.00000</w:t>
            </w:r>
          </w:p>
        </w:tc>
        <w:tc>
          <w:tcPr>
            <w:tcW w:type="dxa" w:w="540"/>
          </w:tcPr>
          <w:p>
            <w:r>
              <w:t>549.51800</w:t>
            </w:r>
          </w:p>
        </w:tc>
        <w:tc>
          <w:tcPr>
            <w:tcW w:type="dxa" w:w="540"/>
          </w:tcPr>
          <w:p>
            <w:r>
              <w:t>1.64965</w:t>
            </w:r>
          </w:p>
        </w:tc>
        <w:tc>
          <w:tcPr>
            <w:tcW w:type="dxa" w:w="540"/>
          </w:tcPr>
          <w:p>
            <w:r>
              <w:t>1.29858</w:t>
            </w:r>
          </w:p>
        </w:tc>
        <w:tc>
          <w:tcPr>
            <w:tcW w:type="dxa" w:w="540"/>
          </w:tcPr>
          <w:p>
            <w:r>
              <w:t>1.32059</w:t>
            </w:r>
          </w:p>
        </w:tc>
        <w:tc>
          <w:tcPr>
            <w:tcW w:type="dxa" w:w="540"/>
          </w:tcPr>
          <w:p>
            <w:r>
              <w:t>0.75389</w:t>
            </w:r>
          </w:p>
        </w:tc>
        <w:tc>
          <w:tcPr>
            <w:tcW w:type="dxa" w:w="540"/>
          </w:tcPr>
          <w:p>
            <w:r>
              <w:t>0.83528</w:t>
            </w:r>
          </w:p>
        </w:tc>
        <w:tc>
          <w:tcPr>
            <w:tcW w:type="dxa" w:w="540"/>
          </w:tcPr>
          <w:p>
            <w:r>
              <w:t>0.84070</w:t>
            </w:r>
          </w:p>
        </w:tc>
        <w:tc>
          <w:tcPr>
            <w:tcW w:type="dxa" w:w="540"/>
          </w:tcPr>
          <w:p>
            <w:r>
              <w:t>0.83239</w:t>
            </w:r>
          </w:p>
        </w:tc>
        <w:tc>
          <w:tcPr>
            <w:tcW w:type="dxa" w:w="540"/>
          </w:tcPr>
          <w:p>
            <w:r>
              <w:t>1.98032</w:t>
            </w:r>
          </w:p>
        </w:tc>
        <w:tc>
          <w:tcPr>
            <w:tcW w:type="dxa" w:w="540"/>
          </w:tcPr>
          <w:p>
            <w:r>
              <w:t>1.41941</w:t>
            </w:r>
          </w:p>
        </w:tc>
        <w:tc>
          <w:tcPr>
            <w:tcW w:type="dxa" w:w="540"/>
          </w:tcPr>
          <w:p>
            <w:r>
              <w:t>1.44870</w:t>
            </w:r>
          </w:p>
        </w:tc>
        <w:tc>
          <w:tcPr>
            <w:tcW w:type="dxa" w:w="540"/>
          </w:tcPr>
          <w:p>
            <w:r>
              <w:t>0.00129</w:t>
            </w:r>
          </w:p>
        </w:tc>
        <w:tc>
          <w:tcPr>
            <w:tcW w:type="dxa" w:w="540"/>
          </w:tcPr>
          <w:p>
            <w:r>
              <w:t>0.00129</w:t>
            </w:r>
          </w:p>
        </w:tc>
        <w:tc>
          <w:tcPr>
            <w:tcW w:type="dxa" w:w="540"/>
          </w:tcPr>
          <w:p>
            <w:r>
              <w:t>0.00129</w:t>
            </w:r>
          </w:p>
        </w:tc>
        <w:tc>
          <w:tcPr>
            <w:tcW w:type="dxa" w:w="540"/>
          </w:tcPr>
          <w:p>
            <w:r>
              <w:t>0.82757</w:t>
            </w:r>
          </w:p>
        </w:tc>
      </w:tr>
      <w:tr>
        <w:tc>
          <w:tcPr>
            <w:tcW w:type="dxa" w:w="540"/>
          </w:tcPr>
          <w:p>
            <w:r>
              <w:t>25.00000</w:t>
            </w:r>
          </w:p>
        </w:tc>
        <w:tc>
          <w:tcPr>
            <w:tcW w:type="dxa" w:w="540"/>
          </w:tcPr>
          <w:p>
            <w:r>
              <w:t>571.95400</w:t>
            </w:r>
          </w:p>
        </w:tc>
        <w:tc>
          <w:tcPr>
            <w:tcW w:type="dxa" w:w="540"/>
          </w:tcPr>
          <w:p>
            <w:r>
              <w:t>1.63442</w:t>
            </w:r>
          </w:p>
        </w:tc>
        <w:tc>
          <w:tcPr>
            <w:tcW w:type="dxa" w:w="540"/>
          </w:tcPr>
          <w:p>
            <w:r>
              <w:t>1.28695</w:t>
            </w:r>
          </w:p>
        </w:tc>
        <w:tc>
          <w:tcPr>
            <w:tcW w:type="dxa" w:w="540"/>
          </w:tcPr>
          <w:p>
            <w:r>
              <w:t>1.31882</w:t>
            </w:r>
          </w:p>
        </w:tc>
        <w:tc>
          <w:tcPr>
            <w:tcW w:type="dxa" w:w="540"/>
          </w:tcPr>
          <w:p>
            <w:r>
              <w:t>0.74237</w:t>
            </w:r>
          </w:p>
        </w:tc>
        <w:tc>
          <w:tcPr>
            <w:tcW w:type="dxa" w:w="540"/>
          </w:tcPr>
          <w:p>
            <w:r>
              <w:t>0.81680</w:t>
            </w:r>
          </w:p>
        </w:tc>
        <w:tc>
          <w:tcPr>
            <w:tcW w:type="dxa" w:w="540"/>
          </w:tcPr>
          <w:p>
            <w:r>
              <w:t>0.81791</w:t>
            </w:r>
          </w:p>
        </w:tc>
        <w:tc>
          <w:tcPr>
            <w:tcW w:type="dxa" w:w="540"/>
          </w:tcPr>
          <w:p>
            <w:r>
              <w:t>0.82294</w:t>
            </w:r>
          </w:p>
        </w:tc>
        <w:tc>
          <w:tcPr>
            <w:tcW w:type="dxa" w:w="540"/>
          </w:tcPr>
          <w:p>
            <w:r>
              <w:t>1.93232</w:t>
            </w:r>
          </w:p>
        </w:tc>
        <w:tc>
          <w:tcPr>
            <w:tcW w:type="dxa" w:w="540"/>
          </w:tcPr>
          <w:p>
            <w:r>
              <w:t>1.46635</w:t>
            </w:r>
          </w:p>
        </w:tc>
        <w:tc>
          <w:tcPr>
            <w:tcW w:type="dxa" w:w="540"/>
          </w:tcPr>
          <w:p>
            <w:r>
              <w:t>1.43846</w:t>
            </w:r>
          </w:p>
        </w:tc>
        <w:tc>
          <w:tcPr>
            <w:tcW w:type="dxa" w:w="540"/>
          </w:tcPr>
          <w:p>
            <w:r>
              <w:t>0.00127</w:t>
            </w:r>
          </w:p>
        </w:tc>
        <w:tc>
          <w:tcPr>
            <w:tcW w:type="dxa" w:w="540"/>
          </w:tcPr>
          <w:p>
            <w:r>
              <w:t>0.00127</w:t>
            </w:r>
          </w:p>
        </w:tc>
        <w:tc>
          <w:tcPr>
            <w:tcW w:type="dxa" w:w="540"/>
          </w:tcPr>
          <w:p>
            <w:r>
              <w:t>0.00127</w:t>
            </w:r>
          </w:p>
        </w:tc>
        <w:tc>
          <w:tcPr>
            <w:tcW w:type="dxa" w:w="540"/>
          </w:tcPr>
          <w:p>
            <w:r>
              <w:t>0.80314</w:t>
            </w:r>
          </w:p>
        </w:tc>
      </w:tr>
      <w:tr>
        <w:tc>
          <w:tcPr>
            <w:tcW w:type="dxa" w:w="540"/>
          </w:tcPr>
          <w:p>
            <w:r>
              <w:t>26.00000</w:t>
            </w:r>
          </w:p>
        </w:tc>
        <w:tc>
          <w:tcPr>
            <w:tcW w:type="dxa" w:w="540"/>
          </w:tcPr>
          <w:p>
            <w:r>
              <w:t>594.97500</w:t>
            </w:r>
          </w:p>
        </w:tc>
        <w:tc>
          <w:tcPr>
            <w:tcW w:type="dxa" w:w="540"/>
          </w:tcPr>
          <w:p>
            <w:r>
              <w:t>1.64657</w:t>
            </w:r>
          </w:p>
        </w:tc>
        <w:tc>
          <w:tcPr>
            <w:tcW w:type="dxa" w:w="540"/>
          </w:tcPr>
          <w:p>
            <w:r>
              <w:t>1.32685</w:t>
            </w:r>
          </w:p>
        </w:tc>
        <w:tc>
          <w:tcPr>
            <w:tcW w:type="dxa" w:w="540"/>
          </w:tcPr>
          <w:p>
            <w:r>
              <w:t>1.32016</w:t>
            </w:r>
          </w:p>
        </w:tc>
        <w:tc>
          <w:tcPr>
            <w:tcW w:type="dxa" w:w="540"/>
          </w:tcPr>
          <w:p>
            <w:r>
              <w:t>0.74016</w:t>
            </w:r>
          </w:p>
        </w:tc>
        <w:tc>
          <w:tcPr>
            <w:tcW w:type="dxa" w:w="540"/>
          </w:tcPr>
          <w:p>
            <w:r>
              <w:t>0.78153</w:t>
            </w:r>
          </w:p>
        </w:tc>
        <w:tc>
          <w:tcPr>
            <w:tcW w:type="dxa" w:w="540"/>
          </w:tcPr>
          <w:p>
            <w:r>
              <w:t>0.81798</w:t>
            </w:r>
          </w:p>
        </w:tc>
        <w:tc>
          <w:tcPr>
            <w:tcW w:type="dxa" w:w="540"/>
          </w:tcPr>
          <w:p>
            <w:r>
              <w:t>0.80684</w:t>
            </w:r>
          </w:p>
        </w:tc>
        <w:tc>
          <w:tcPr>
            <w:tcW w:type="dxa" w:w="540"/>
          </w:tcPr>
          <w:p>
            <w:r>
              <w:t>1.99898</w:t>
            </w:r>
          </w:p>
        </w:tc>
        <w:tc>
          <w:tcPr>
            <w:tcW w:type="dxa" w:w="540"/>
          </w:tcPr>
          <w:p>
            <w:r>
              <w:t>1.54369</w:t>
            </w:r>
          </w:p>
        </w:tc>
        <w:tc>
          <w:tcPr>
            <w:tcW w:type="dxa" w:w="540"/>
          </w:tcPr>
          <w:p>
            <w:r>
              <w:t>1.47264</w:t>
            </w:r>
          </w:p>
        </w:tc>
        <w:tc>
          <w:tcPr>
            <w:tcW w:type="dxa" w:w="540"/>
          </w:tcPr>
          <w:p>
            <w:r>
              <w:t>0.00125</w:t>
            </w:r>
          </w:p>
        </w:tc>
        <w:tc>
          <w:tcPr>
            <w:tcW w:type="dxa" w:w="540"/>
          </w:tcPr>
          <w:p>
            <w:r>
              <w:t>0.00125</w:t>
            </w:r>
          </w:p>
        </w:tc>
        <w:tc>
          <w:tcPr>
            <w:tcW w:type="dxa" w:w="540"/>
          </w:tcPr>
          <w:p>
            <w:r>
              <w:t>0.00125</w:t>
            </w:r>
          </w:p>
        </w:tc>
        <w:tc>
          <w:tcPr>
            <w:tcW w:type="dxa" w:w="540"/>
          </w:tcPr>
          <w:p>
            <w:r>
              <w:t>0.78375</w:t>
            </w:r>
          </w:p>
        </w:tc>
      </w:tr>
      <w:tr>
        <w:tc>
          <w:tcPr>
            <w:tcW w:type="dxa" w:w="540"/>
          </w:tcPr>
          <w:p>
            <w:r>
              <w:t>27.00000</w:t>
            </w:r>
          </w:p>
        </w:tc>
        <w:tc>
          <w:tcPr>
            <w:tcW w:type="dxa" w:w="540"/>
          </w:tcPr>
          <w:p>
            <w:r>
              <w:t>616.79100</w:t>
            </w:r>
          </w:p>
        </w:tc>
        <w:tc>
          <w:tcPr>
            <w:tcW w:type="dxa" w:w="540"/>
          </w:tcPr>
          <w:p>
            <w:r>
              <w:t>1.64107</w:t>
            </w:r>
          </w:p>
        </w:tc>
        <w:tc>
          <w:tcPr>
            <w:tcW w:type="dxa" w:w="540"/>
          </w:tcPr>
          <w:p>
            <w:r>
              <w:t>1.31122</w:t>
            </w:r>
          </w:p>
        </w:tc>
        <w:tc>
          <w:tcPr>
            <w:tcW w:type="dxa" w:w="540"/>
          </w:tcPr>
          <w:p>
            <w:r>
              <w:t>1.31756</w:t>
            </w:r>
          </w:p>
        </w:tc>
        <w:tc>
          <w:tcPr>
            <w:tcW w:type="dxa" w:w="540"/>
          </w:tcPr>
          <w:p>
            <w:r>
              <w:t>0.74476</w:t>
            </w:r>
          </w:p>
        </w:tc>
        <w:tc>
          <w:tcPr>
            <w:tcW w:type="dxa" w:w="540"/>
          </w:tcPr>
          <w:p>
            <w:r>
              <w:t>0.83402</w:t>
            </w:r>
          </w:p>
        </w:tc>
        <w:tc>
          <w:tcPr>
            <w:tcW w:type="dxa" w:w="540"/>
          </w:tcPr>
          <w:p>
            <w:r>
              <w:t>0.83245</w:t>
            </w:r>
          </w:p>
        </w:tc>
        <w:tc>
          <w:tcPr>
            <w:tcW w:type="dxa" w:w="540"/>
          </w:tcPr>
          <w:p>
            <w:r>
              <w:t>0.83873</w:t>
            </w:r>
          </w:p>
        </w:tc>
        <w:tc>
          <w:tcPr>
            <w:tcW w:type="dxa" w:w="540"/>
          </w:tcPr>
          <w:p>
            <w:r>
              <w:t>1.86599</w:t>
            </w:r>
          </w:p>
        </w:tc>
        <w:tc>
          <w:tcPr>
            <w:tcW w:type="dxa" w:w="540"/>
          </w:tcPr>
          <w:p>
            <w:r>
              <w:t>1.62779</w:t>
            </w:r>
          </w:p>
        </w:tc>
        <w:tc>
          <w:tcPr>
            <w:tcW w:type="dxa" w:w="540"/>
          </w:tcPr>
          <w:p>
            <w:r>
              <w:t>1.38006</w:t>
            </w:r>
          </w:p>
        </w:tc>
        <w:tc>
          <w:tcPr>
            <w:tcW w:type="dxa" w:w="540"/>
          </w:tcPr>
          <w:p>
            <w:r>
              <w:t>0.00124</w:t>
            </w:r>
          </w:p>
        </w:tc>
        <w:tc>
          <w:tcPr>
            <w:tcW w:type="dxa" w:w="540"/>
          </w:tcPr>
          <w:p>
            <w:r>
              <w:t>0.00124</w:t>
            </w:r>
          </w:p>
        </w:tc>
        <w:tc>
          <w:tcPr>
            <w:tcW w:type="dxa" w:w="540"/>
          </w:tcPr>
          <w:p>
            <w:r>
              <w:t>0.00124</w:t>
            </w:r>
          </w:p>
        </w:tc>
        <w:tc>
          <w:tcPr>
            <w:tcW w:type="dxa" w:w="540"/>
          </w:tcPr>
          <w:p>
            <w:r>
              <w:t>0.81390</w:t>
            </w:r>
          </w:p>
        </w:tc>
      </w:tr>
      <w:tr>
        <w:tc>
          <w:tcPr>
            <w:tcW w:type="dxa" w:w="540"/>
          </w:tcPr>
          <w:p>
            <w:r>
              <w:t>28.00000</w:t>
            </w:r>
          </w:p>
        </w:tc>
        <w:tc>
          <w:tcPr>
            <w:tcW w:type="dxa" w:w="540"/>
          </w:tcPr>
          <w:p>
            <w:r>
              <w:t>638.82100</w:t>
            </w:r>
          </w:p>
        </w:tc>
        <w:tc>
          <w:tcPr>
            <w:tcW w:type="dxa" w:w="540"/>
          </w:tcPr>
          <w:p>
            <w:r>
              <w:t>1.61905</w:t>
            </w:r>
          </w:p>
        </w:tc>
        <w:tc>
          <w:tcPr>
            <w:tcW w:type="dxa" w:w="540"/>
          </w:tcPr>
          <w:p>
            <w:r>
              <w:t>1.27653</w:t>
            </w:r>
          </w:p>
        </w:tc>
        <w:tc>
          <w:tcPr>
            <w:tcW w:type="dxa" w:w="540"/>
          </w:tcPr>
          <w:p>
            <w:r>
              <w:t>1.29432</w:t>
            </w:r>
          </w:p>
        </w:tc>
        <w:tc>
          <w:tcPr>
            <w:tcW w:type="dxa" w:w="540"/>
          </w:tcPr>
          <w:p>
            <w:r>
              <w:t>0.75482</w:t>
            </w:r>
          </w:p>
        </w:tc>
        <w:tc>
          <w:tcPr>
            <w:tcW w:type="dxa" w:w="540"/>
          </w:tcPr>
          <w:p>
            <w:r>
              <w:t>0.82483</w:t>
            </w:r>
          </w:p>
        </w:tc>
        <w:tc>
          <w:tcPr>
            <w:tcW w:type="dxa" w:w="540"/>
          </w:tcPr>
          <w:p>
            <w:r>
              <w:t>0.84035</w:t>
            </w:r>
          </w:p>
        </w:tc>
        <w:tc>
          <w:tcPr>
            <w:tcW w:type="dxa" w:w="540"/>
          </w:tcPr>
          <w:p>
            <w:r>
              <w:t>0.84242</w:t>
            </w:r>
          </w:p>
        </w:tc>
        <w:tc>
          <w:tcPr>
            <w:tcW w:type="dxa" w:w="540"/>
          </w:tcPr>
          <w:p>
            <w:r>
              <w:t>1.93499</w:t>
            </w:r>
          </w:p>
        </w:tc>
        <w:tc>
          <w:tcPr>
            <w:tcW w:type="dxa" w:w="540"/>
          </w:tcPr>
          <w:p>
            <w:r>
              <w:t>1.35307</w:t>
            </w:r>
          </w:p>
        </w:tc>
        <w:tc>
          <w:tcPr>
            <w:tcW w:type="dxa" w:w="540"/>
          </w:tcPr>
          <w:p>
            <w:r>
              <w:t>1.41393</w:t>
            </w:r>
          </w:p>
        </w:tc>
        <w:tc>
          <w:tcPr>
            <w:tcW w:type="dxa" w:w="540"/>
          </w:tcPr>
          <w:p>
            <w:r>
              <w:t>0.00122</w:t>
            </w:r>
          </w:p>
        </w:tc>
        <w:tc>
          <w:tcPr>
            <w:tcW w:type="dxa" w:w="540"/>
          </w:tcPr>
          <w:p>
            <w:r>
              <w:t>0.00122</w:t>
            </w:r>
          </w:p>
        </w:tc>
        <w:tc>
          <w:tcPr>
            <w:tcW w:type="dxa" w:w="540"/>
          </w:tcPr>
          <w:p>
            <w:r>
              <w:t>0.00122</w:t>
            </w:r>
          </w:p>
        </w:tc>
        <w:tc>
          <w:tcPr>
            <w:tcW w:type="dxa" w:w="540"/>
          </w:tcPr>
          <w:p>
            <w:r>
              <w:t>0.82383</w:t>
            </w:r>
          </w:p>
        </w:tc>
      </w:tr>
      <w:tr>
        <w:tc>
          <w:tcPr>
            <w:tcW w:type="dxa" w:w="540"/>
          </w:tcPr>
          <w:p>
            <w:r>
              <w:t>29.00000</w:t>
            </w:r>
          </w:p>
        </w:tc>
        <w:tc>
          <w:tcPr>
            <w:tcW w:type="dxa" w:w="540"/>
          </w:tcPr>
          <w:p>
            <w:r>
              <w:t>661.56300</w:t>
            </w:r>
          </w:p>
        </w:tc>
        <w:tc>
          <w:tcPr>
            <w:tcW w:type="dxa" w:w="540"/>
          </w:tcPr>
          <w:p>
            <w:r>
              <w:t>1.63145</w:t>
            </w:r>
          </w:p>
        </w:tc>
        <w:tc>
          <w:tcPr>
            <w:tcW w:type="dxa" w:w="540"/>
          </w:tcPr>
          <w:p>
            <w:r>
              <w:t>1.28400</w:t>
            </w:r>
          </w:p>
        </w:tc>
        <w:tc>
          <w:tcPr>
            <w:tcW w:type="dxa" w:w="540"/>
          </w:tcPr>
          <w:p>
            <w:r>
              <w:t>1.29636</w:t>
            </w:r>
          </w:p>
        </w:tc>
        <w:tc>
          <w:tcPr>
            <w:tcW w:type="dxa" w:w="540"/>
          </w:tcPr>
          <w:p>
            <w:r>
              <w:t>0.73756</w:t>
            </w:r>
          </w:p>
        </w:tc>
        <w:tc>
          <w:tcPr>
            <w:tcW w:type="dxa" w:w="540"/>
          </w:tcPr>
          <w:p>
            <w:r>
              <w:t>0.83900</w:t>
            </w:r>
          </w:p>
        </w:tc>
        <w:tc>
          <w:tcPr>
            <w:tcW w:type="dxa" w:w="540"/>
          </w:tcPr>
          <w:p>
            <w:r>
              <w:t>0.83053</w:t>
            </w:r>
          </w:p>
        </w:tc>
        <w:tc>
          <w:tcPr>
            <w:tcW w:type="dxa" w:w="540"/>
          </w:tcPr>
          <w:p>
            <w:r>
              <w:t>0.83049</w:t>
            </w:r>
          </w:p>
        </w:tc>
        <w:tc>
          <w:tcPr>
            <w:tcW w:type="dxa" w:w="540"/>
          </w:tcPr>
          <w:p>
            <w:r>
              <w:t>1.94276</w:t>
            </w:r>
          </w:p>
        </w:tc>
        <w:tc>
          <w:tcPr>
            <w:tcW w:type="dxa" w:w="540"/>
          </w:tcPr>
          <w:p>
            <w:r>
              <w:t>1.48639</w:t>
            </w:r>
          </w:p>
        </w:tc>
        <w:tc>
          <w:tcPr>
            <w:tcW w:type="dxa" w:w="540"/>
          </w:tcPr>
          <w:p>
            <w:r>
              <w:t>1.43259</w:t>
            </w:r>
          </w:p>
        </w:tc>
        <w:tc>
          <w:tcPr>
            <w:tcW w:type="dxa" w:w="540"/>
          </w:tcPr>
          <w:p>
            <w:r>
              <w:t>0.00120</w:t>
            </w:r>
          </w:p>
        </w:tc>
        <w:tc>
          <w:tcPr>
            <w:tcW w:type="dxa" w:w="540"/>
          </w:tcPr>
          <w:p>
            <w:r>
              <w:t>0.00120</w:t>
            </w:r>
          </w:p>
        </w:tc>
        <w:tc>
          <w:tcPr>
            <w:tcW w:type="dxa" w:w="540"/>
          </w:tcPr>
          <w:p>
            <w:r>
              <w:t>0.00120</w:t>
            </w:r>
          </w:p>
        </w:tc>
        <w:tc>
          <w:tcPr>
            <w:tcW w:type="dxa" w:w="540"/>
          </w:tcPr>
          <w:p>
            <w:r>
              <w:t>0.80425</w:t>
            </w:r>
          </w:p>
        </w:tc>
      </w:tr>
      <w:tr>
        <w:tc>
          <w:tcPr>
            <w:tcW w:type="dxa" w:w="540"/>
          </w:tcPr>
          <w:p>
            <w:r>
              <w:t>30.00000</w:t>
            </w:r>
          </w:p>
        </w:tc>
        <w:tc>
          <w:tcPr>
            <w:tcW w:type="dxa" w:w="540"/>
          </w:tcPr>
          <w:p>
            <w:r>
              <w:t>685.31300</w:t>
            </w:r>
          </w:p>
        </w:tc>
        <w:tc>
          <w:tcPr>
            <w:tcW w:type="dxa" w:w="540"/>
          </w:tcPr>
          <w:p>
            <w:r>
              <w:t>1.62583</w:t>
            </w:r>
          </w:p>
        </w:tc>
        <w:tc>
          <w:tcPr>
            <w:tcW w:type="dxa" w:w="540"/>
          </w:tcPr>
          <w:p>
            <w:r>
              <w:t>1.27671</w:t>
            </w:r>
          </w:p>
        </w:tc>
        <w:tc>
          <w:tcPr>
            <w:tcW w:type="dxa" w:w="540"/>
          </w:tcPr>
          <w:p>
            <w:r>
              <w:t>1.30872</w:t>
            </w:r>
          </w:p>
        </w:tc>
        <w:tc>
          <w:tcPr>
            <w:tcW w:type="dxa" w:w="540"/>
          </w:tcPr>
          <w:p>
            <w:r>
              <w:t>0.73582</w:t>
            </w:r>
          </w:p>
        </w:tc>
        <w:tc>
          <w:tcPr>
            <w:tcW w:type="dxa" w:w="540"/>
          </w:tcPr>
          <w:p>
            <w:r>
              <w:t>0.84989</w:t>
            </w:r>
          </w:p>
        </w:tc>
        <w:tc>
          <w:tcPr>
            <w:tcW w:type="dxa" w:w="540"/>
          </w:tcPr>
          <w:p>
            <w:r>
              <w:t>0.83375</w:t>
            </w:r>
          </w:p>
        </w:tc>
        <w:tc>
          <w:tcPr>
            <w:tcW w:type="dxa" w:w="540"/>
          </w:tcPr>
          <w:p>
            <w:r>
              <w:t>0.83703</w:t>
            </w:r>
          </w:p>
        </w:tc>
        <w:tc>
          <w:tcPr>
            <w:tcW w:type="dxa" w:w="540"/>
          </w:tcPr>
          <w:p>
            <w:r>
              <w:t>1.89109</w:t>
            </w:r>
          </w:p>
        </w:tc>
        <w:tc>
          <w:tcPr>
            <w:tcW w:type="dxa" w:w="540"/>
          </w:tcPr>
          <w:p>
            <w:r>
              <w:t>1.45510</w:t>
            </w:r>
          </w:p>
        </w:tc>
        <w:tc>
          <w:tcPr>
            <w:tcW w:type="dxa" w:w="540"/>
          </w:tcPr>
          <w:p>
            <w:r>
              <w:t>1.40169</w:t>
            </w:r>
          </w:p>
        </w:tc>
        <w:tc>
          <w:tcPr>
            <w:tcW w:type="dxa" w:w="540"/>
          </w:tcPr>
          <w:p>
            <w:r>
              <w:t>0.00119</w:t>
            </w:r>
          </w:p>
        </w:tc>
        <w:tc>
          <w:tcPr>
            <w:tcW w:type="dxa" w:w="540"/>
          </w:tcPr>
          <w:p>
            <w:r>
              <w:t>0.00119</w:t>
            </w:r>
          </w:p>
        </w:tc>
        <w:tc>
          <w:tcPr>
            <w:tcW w:type="dxa" w:w="540"/>
          </w:tcPr>
          <w:p>
            <w:r>
              <w:t>0.00119</w:t>
            </w:r>
          </w:p>
        </w:tc>
        <w:tc>
          <w:tcPr>
            <w:tcW w:type="dxa" w:w="540"/>
          </w:tcPr>
          <w:p>
            <w:r>
              <w:t>0.80492</w:t>
            </w:r>
          </w:p>
        </w:tc>
      </w:tr>
      <w:tr>
        <w:tc>
          <w:tcPr>
            <w:tcW w:type="dxa" w:w="540"/>
          </w:tcPr>
          <w:p>
            <w:r>
              <w:t>31.00000</w:t>
            </w:r>
          </w:p>
        </w:tc>
        <w:tc>
          <w:tcPr>
            <w:tcW w:type="dxa" w:w="540"/>
          </w:tcPr>
          <w:p>
            <w:r>
              <w:t>706.48700</w:t>
            </w:r>
          </w:p>
        </w:tc>
        <w:tc>
          <w:tcPr>
            <w:tcW w:type="dxa" w:w="540"/>
          </w:tcPr>
          <w:p>
            <w:r>
              <w:t>1.61415</w:t>
            </w:r>
          </w:p>
        </w:tc>
        <w:tc>
          <w:tcPr>
            <w:tcW w:type="dxa" w:w="540"/>
          </w:tcPr>
          <w:p>
            <w:r>
              <w:t>1.25633</w:t>
            </w:r>
          </w:p>
        </w:tc>
        <w:tc>
          <w:tcPr>
            <w:tcW w:type="dxa" w:w="540"/>
          </w:tcPr>
          <w:p>
            <w:r>
              <w:t>1.28795</w:t>
            </w:r>
          </w:p>
        </w:tc>
        <w:tc>
          <w:tcPr>
            <w:tcW w:type="dxa" w:w="540"/>
          </w:tcPr>
          <w:p>
            <w:r>
              <w:t>0.75552</w:t>
            </w:r>
          </w:p>
        </w:tc>
        <w:tc>
          <w:tcPr>
            <w:tcW w:type="dxa" w:w="540"/>
          </w:tcPr>
          <w:p>
            <w:r>
              <w:t>0.81272</w:t>
            </w:r>
          </w:p>
        </w:tc>
        <w:tc>
          <w:tcPr>
            <w:tcW w:type="dxa" w:w="540"/>
          </w:tcPr>
          <w:p>
            <w:r>
              <w:t>0.84277</w:t>
            </w:r>
          </w:p>
        </w:tc>
        <w:tc>
          <w:tcPr>
            <w:tcW w:type="dxa" w:w="540"/>
          </w:tcPr>
          <w:p>
            <w:r>
              <w:t>0.83304</w:t>
            </w:r>
          </w:p>
        </w:tc>
        <w:tc>
          <w:tcPr>
            <w:tcW w:type="dxa" w:w="540"/>
          </w:tcPr>
          <w:p>
            <w:r>
              <w:t>1.96457</w:t>
            </w:r>
          </w:p>
        </w:tc>
        <w:tc>
          <w:tcPr>
            <w:tcW w:type="dxa" w:w="540"/>
          </w:tcPr>
          <w:p>
            <w:r>
              <w:t>1.37294</w:t>
            </w:r>
          </w:p>
        </w:tc>
        <w:tc>
          <w:tcPr>
            <w:tcW w:type="dxa" w:w="540"/>
          </w:tcPr>
          <w:p>
            <w:r>
              <w:t>1.42720</w:t>
            </w:r>
          </w:p>
        </w:tc>
        <w:tc>
          <w:tcPr>
            <w:tcW w:type="dxa" w:w="540"/>
          </w:tcPr>
          <w:p>
            <w:r>
              <w:t>0.00117</w:t>
            </w:r>
          </w:p>
        </w:tc>
        <w:tc>
          <w:tcPr>
            <w:tcW w:type="dxa" w:w="540"/>
          </w:tcPr>
          <w:p>
            <w:r>
              <w:t>0.00117</w:t>
            </w:r>
          </w:p>
        </w:tc>
        <w:tc>
          <w:tcPr>
            <w:tcW w:type="dxa" w:w="540"/>
          </w:tcPr>
          <w:p>
            <w:r>
              <w:t>0.00117</w:t>
            </w:r>
          </w:p>
        </w:tc>
        <w:tc>
          <w:tcPr>
            <w:tcW w:type="dxa" w:w="540"/>
          </w:tcPr>
          <w:p>
            <w:r>
              <w:t>0.81858</w:t>
            </w:r>
          </w:p>
        </w:tc>
      </w:tr>
      <w:tr>
        <w:tc>
          <w:tcPr>
            <w:tcW w:type="dxa" w:w="540"/>
          </w:tcPr>
          <w:p>
            <w:r>
              <w:t>32.00000</w:t>
            </w:r>
          </w:p>
        </w:tc>
        <w:tc>
          <w:tcPr>
            <w:tcW w:type="dxa" w:w="540"/>
          </w:tcPr>
          <w:p>
            <w:r>
              <w:t>728.30600</w:t>
            </w:r>
          </w:p>
        </w:tc>
        <w:tc>
          <w:tcPr>
            <w:tcW w:type="dxa" w:w="540"/>
          </w:tcPr>
          <w:p>
            <w:r>
              <w:t>1.58659</w:t>
            </w:r>
          </w:p>
        </w:tc>
        <w:tc>
          <w:tcPr>
            <w:tcW w:type="dxa" w:w="540"/>
          </w:tcPr>
          <w:p>
            <w:r>
              <w:t>1.20198</w:t>
            </w:r>
          </w:p>
        </w:tc>
        <w:tc>
          <w:tcPr>
            <w:tcW w:type="dxa" w:w="540"/>
          </w:tcPr>
          <w:p>
            <w:r>
              <w:t>1.26624</w:t>
            </w:r>
          </w:p>
        </w:tc>
        <w:tc>
          <w:tcPr>
            <w:tcW w:type="dxa" w:w="540"/>
          </w:tcPr>
          <w:p>
            <w:r>
              <w:t>0.75603</w:t>
            </w:r>
          </w:p>
        </w:tc>
        <w:tc>
          <w:tcPr>
            <w:tcW w:type="dxa" w:w="540"/>
          </w:tcPr>
          <w:p>
            <w:r>
              <w:t>0.81946</w:t>
            </w:r>
          </w:p>
        </w:tc>
        <w:tc>
          <w:tcPr>
            <w:tcW w:type="dxa" w:w="540"/>
          </w:tcPr>
          <w:p>
            <w:r>
              <w:t>0.84015</w:t>
            </w:r>
          </w:p>
        </w:tc>
        <w:tc>
          <w:tcPr>
            <w:tcW w:type="dxa" w:w="540"/>
          </w:tcPr>
          <w:p>
            <w:r>
              <w:t>0.84154</w:t>
            </w:r>
          </w:p>
        </w:tc>
        <w:tc>
          <w:tcPr>
            <w:tcW w:type="dxa" w:w="540"/>
          </w:tcPr>
          <w:p>
            <w:r>
              <w:t>1.87752</w:t>
            </w:r>
          </w:p>
        </w:tc>
        <w:tc>
          <w:tcPr>
            <w:tcW w:type="dxa" w:w="540"/>
          </w:tcPr>
          <w:p>
            <w:r>
              <w:t>1.42689</w:t>
            </w:r>
          </w:p>
        </w:tc>
        <w:tc>
          <w:tcPr>
            <w:tcW w:type="dxa" w:w="540"/>
          </w:tcPr>
          <w:p>
            <w:r>
              <w:t>1.39501</w:t>
            </w:r>
          </w:p>
        </w:tc>
        <w:tc>
          <w:tcPr>
            <w:tcW w:type="dxa" w:w="540"/>
          </w:tcPr>
          <w:p>
            <w:r>
              <w:t>0.00116</w:t>
            </w:r>
          </w:p>
        </w:tc>
        <w:tc>
          <w:tcPr>
            <w:tcW w:type="dxa" w:w="540"/>
          </w:tcPr>
          <w:p>
            <w:r>
              <w:t>0.00116</w:t>
            </w:r>
          </w:p>
        </w:tc>
        <w:tc>
          <w:tcPr>
            <w:tcW w:type="dxa" w:w="540"/>
          </w:tcPr>
          <w:p>
            <w:r>
              <w:t>0.00116</w:t>
            </w:r>
          </w:p>
        </w:tc>
        <w:tc>
          <w:tcPr>
            <w:tcW w:type="dxa" w:w="540"/>
          </w:tcPr>
          <w:p>
            <w:r>
              <w:t>0.82268</w:t>
            </w:r>
          </w:p>
        </w:tc>
      </w:tr>
      <w:tr>
        <w:tc>
          <w:tcPr>
            <w:tcW w:type="dxa" w:w="540"/>
          </w:tcPr>
          <w:p>
            <w:r>
              <w:t>33.00000</w:t>
            </w:r>
          </w:p>
        </w:tc>
        <w:tc>
          <w:tcPr>
            <w:tcW w:type="dxa" w:w="540"/>
          </w:tcPr>
          <w:p>
            <w:r>
              <w:t>750.81200</w:t>
            </w:r>
          </w:p>
        </w:tc>
        <w:tc>
          <w:tcPr>
            <w:tcW w:type="dxa" w:w="540"/>
          </w:tcPr>
          <w:p>
            <w:r>
              <w:t>1.57825</w:t>
            </w:r>
          </w:p>
        </w:tc>
        <w:tc>
          <w:tcPr>
            <w:tcW w:type="dxa" w:w="540"/>
          </w:tcPr>
          <w:p>
            <w:r>
              <w:t>1.17133</w:t>
            </w:r>
          </w:p>
        </w:tc>
        <w:tc>
          <w:tcPr>
            <w:tcW w:type="dxa" w:w="540"/>
          </w:tcPr>
          <w:p>
            <w:r>
              <w:t>1.26798</w:t>
            </w:r>
          </w:p>
        </w:tc>
        <w:tc>
          <w:tcPr>
            <w:tcW w:type="dxa" w:w="540"/>
          </w:tcPr>
          <w:p>
            <w:r>
              <w:t>0.75751</w:t>
            </w:r>
          </w:p>
        </w:tc>
        <w:tc>
          <w:tcPr>
            <w:tcW w:type="dxa" w:w="540"/>
          </w:tcPr>
          <w:p>
            <w:r>
              <w:t>0.81434</w:t>
            </w:r>
          </w:p>
        </w:tc>
        <w:tc>
          <w:tcPr>
            <w:tcW w:type="dxa" w:w="540"/>
          </w:tcPr>
          <w:p>
            <w:r>
              <w:t>0.83593</w:t>
            </w:r>
          </w:p>
        </w:tc>
        <w:tc>
          <w:tcPr>
            <w:tcW w:type="dxa" w:w="540"/>
          </w:tcPr>
          <w:p>
            <w:r>
              <w:t>0.83654</w:t>
            </w:r>
          </w:p>
        </w:tc>
        <w:tc>
          <w:tcPr>
            <w:tcW w:type="dxa" w:w="540"/>
          </w:tcPr>
          <w:p>
            <w:r>
              <w:t>1.96008</w:t>
            </w:r>
          </w:p>
        </w:tc>
        <w:tc>
          <w:tcPr>
            <w:tcW w:type="dxa" w:w="540"/>
          </w:tcPr>
          <w:p>
            <w:r>
              <w:t>1.43245</w:t>
            </w:r>
          </w:p>
        </w:tc>
        <w:tc>
          <w:tcPr>
            <w:tcW w:type="dxa" w:w="540"/>
          </w:tcPr>
          <w:p>
            <w:r>
              <w:t>1.43718</w:t>
            </w:r>
          </w:p>
        </w:tc>
        <w:tc>
          <w:tcPr>
            <w:tcW w:type="dxa" w:w="540"/>
          </w:tcPr>
          <w:p>
            <w:r>
              <w:t>0.00114</w:t>
            </w:r>
          </w:p>
        </w:tc>
        <w:tc>
          <w:tcPr>
            <w:tcW w:type="dxa" w:w="540"/>
          </w:tcPr>
          <w:p>
            <w:r>
              <w:t>0.00114</w:t>
            </w:r>
          </w:p>
        </w:tc>
        <w:tc>
          <w:tcPr>
            <w:tcW w:type="dxa" w:w="540"/>
          </w:tcPr>
          <w:p>
            <w:r>
              <w:t>0.00114</w:t>
            </w:r>
          </w:p>
        </w:tc>
        <w:tc>
          <w:tcPr>
            <w:tcW w:type="dxa" w:w="540"/>
          </w:tcPr>
          <w:p>
            <w:r>
              <w:t>0.82179</w:t>
            </w:r>
          </w:p>
        </w:tc>
      </w:tr>
      <w:tr>
        <w:tc>
          <w:tcPr>
            <w:tcW w:type="dxa" w:w="540"/>
          </w:tcPr>
          <w:p>
            <w:r>
              <w:t>34.00000</w:t>
            </w:r>
          </w:p>
        </w:tc>
        <w:tc>
          <w:tcPr>
            <w:tcW w:type="dxa" w:w="540"/>
          </w:tcPr>
          <w:p>
            <w:r>
              <w:t>775.08600</w:t>
            </w:r>
          </w:p>
        </w:tc>
        <w:tc>
          <w:tcPr>
            <w:tcW w:type="dxa" w:w="540"/>
          </w:tcPr>
          <w:p>
            <w:r>
              <w:t>1.56589</w:t>
            </w:r>
          </w:p>
        </w:tc>
        <w:tc>
          <w:tcPr>
            <w:tcW w:type="dxa" w:w="540"/>
          </w:tcPr>
          <w:p>
            <w:r>
              <w:t>1.19261</w:t>
            </w:r>
          </w:p>
        </w:tc>
        <w:tc>
          <w:tcPr>
            <w:tcW w:type="dxa" w:w="540"/>
          </w:tcPr>
          <w:p>
            <w:r>
              <w:t>1.26036</w:t>
            </w:r>
          </w:p>
        </w:tc>
        <w:tc>
          <w:tcPr>
            <w:tcW w:type="dxa" w:w="540"/>
          </w:tcPr>
          <w:p>
            <w:r>
              <w:t>0.73938</w:t>
            </w:r>
          </w:p>
        </w:tc>
        <w:tc>
          <w:tcPr>
            <w:tcW w:type="dxa" w:w="540"/>
          </w:tcPr>
          <w:p>
            <w:r>
              <w:t>0.83701</w:t>
            </w:r>
          </w:p>
        </w:tc>
        <w:tc>
          <w:tcPr>
            <w:tcW w:type="dxa" w:w="540"/>
          </w:tcPr>
          <w:p>
            <w:r>
              <w:t>0.83487</w:t>
            </w:r>
          </w:p>
        </w:tc>
        <w:tc>
          <w:tcPr>
            <w:tcW w:type="dxa" w:w="540"/>
          </w:tcPr>
          <w:p>
            <w:r>
              <w:t>0.83988</w:t>
            </w:r>
          </w:p>
        </w:tc>
        <w:tc>
          <w:tcPr>
            <w:tcW w:type="dxa" w:w="540"/>
          </w:tcPr>
          <w:p>
            <w:r>
              <w:t>1.85879</w:t>
            </w:r>
          </w:p>
        </w:tc>
        <w:tc>
          <w:tcPr>
            <w:tcW w:type="dxa" w:w="540"/>
          </w:tcPr>
          <w:p>
            <w:r>
              <w:t>1.42985</w:t>
            </w:r>
          </w:p>
        </w:tc>
        <w:tc>
          <w:tcPr>
            <w:tcW w:type="dxa" w:w="540"/>
          </w:tcPr>
          <w:p>
            <w:r>
              <w:t>1.37480</w:t>
            </w:r>
          </w:p>
        </w:tc>
        <w:tc>
          <w:tcPr>
            <w:tcW w:type="dxa" w:w="540"/>
          </w:tcPr>
          <w:p>
            <w:r>
              <w:t>0.00112</w:t>
            </w:r>
          </w:p>
        </w:tc>
        <w:tc>
          <w:tcPr>
            <w:tcW w:type="dxa" w:w="540"/>
          </w:tcPr>
          <w:p>
            <w:r>
              <w:t>0.00112</w:t>
            </w:r>
          </w:p>
        </w:tc>
        <w:tc>
          <w:tcPr>
            <w:tcW w:type="dxa" w:w="540"/>
          </w:tcPr>
          <w:p>
            <w:r>
              <w:t>0.00112</w:t>
            </w:r>
          </w:p>
        </w:tc>
        <w:tc>
          <w:tcPr>
            <w:tcW w:type="dxa" w:w="540"/>
          </w:tcPr>
          <w:p>
            <w:r>
              <w:t>0.80656</w:t>
            </w:r>
          </w:p>
        </w:tc>
      </w:tr>
      <w:tr>
        <w:tc>
          <w:tcPr>
            <w:tcW w:type="dxa" w:w="540"/>
          </w:tcPr>
          <w:p>
            <w:r>
              <w:t>35.00000</w:t>
            </w:r>
          </w:p>
        </w:tc>
        <w:tc>
          <w:tcPr>
            <w:tcW w:type="dxa" w:w="540"/>
          </w:tcPr>
          <w:p>
            <w:r>
              <w:t>797.28800</w:t>
            </w:r>
          </w:p>
        </w:tc>
        <w:tc>
          <w:tcPr>
            <w:tcW w:type="dxa" w:w="540"/>
          </w:tcPr>
          <w:p>
            <w:r>
              <w:t>1.55540</w:t>
            </w:r>
          </w:p>
        </w:tc>
        <w:tc>
          <w:tcPr>
            <w:tcW w:type="dxa" w:w="540"/>
          </w:tcPr>
          <w:p>
            <w:r>
              <w:t>1.18860</w:t>
            </w:r>
          </w:p>
        </w:tc>
        <w:tc>
          <w:tcPr>
            <w:tcW w:type="dxa" w:w="540"/>
          </w:tcPr>
          <w:p>
            <w:r>
              <w:t>1.27131</w:t>
            </w:r>
          </w:p>
        </w:tc>
        <w:tc>
          <w:tcPr>
            <w:tcW w:type="dxa" w:w="540"/>
          </w:tcPr>
          <w:p>
            <w:r>
              <w:t>0.74396</w:t>
            </w:r>
          </w:p>
        </w:tc>
        <w:tc>
          <w:tcPr>
            <w:tcW w:type="dxa" w:w="540"/>
          </w:tcPr>
          <w:p>
            <w:r>
              <w:t>0.82939</w:t>
            </w:r>
          </w:p>
        </w:tc>
        <w:tc>
          <w:tcPr>
            <w:tcW w:type="dxa" w:w="540"/>
          </w:tcPr>
          <w:p>
            <w:r>
              <w:t>0.82459</w:t>
            </w:r>
          </w:p>
        </w:tc>
        <w:tc>
          <w:tcPr>
            <w:tcW w:type="dxa" w:w="540"/>
          </w:tcPr>
          <w:p>
            <w:r>
              <w:t>0.80790</w:t>
            </w:r>
          </w:p>
        </w:tc>
        <w:tc>
          <w:tcPr>
            <w:tcW w:type="dxa" w:w="540"/>
          </w:tcPr>
          <w:p>
            <w:r>
              <w:t>2.03261</w:t>
            </w:r>
          </w:p>
        </w:tc>
        <w:tc>
          <w:tcPr>
            <w:tcW w:type="dxa" w:w="540"/>
          </w:tcPr>
          <w:p>
            <w:r>
              <w:t>1.47329</w:t>
            </w:r>
          </w:p>
        </w:tc>
        <w:tc>
          <w:tcPr>
            <w:tcW w:type="dxa" w:w="540"/>
          </w:tcPr>
          <w:p>
            <w:r>
              <w:t>1.49247</w:t>
            </w:r>
          </w:p>
        </w:tc>
        <w:tc>
          <w:tcPr>
            <w:tcW w:type="dxa" w:w="540"/>
          </w:tcPr>
          <w:p>
            <w:r>
              <w:t>0.00111</w:t>
            </w:r>
          </w:p>
        </w:tc>
        <w:tc>
          <w:tcPr>
            <w:tcW w:type="dxa" w:w="540"/>
          </w:tcPr>
          <w:p>
            <w:r>
              <w:t>0.00111</w:t>
            </w:r>
          </w:p>
        </w:tc>
        <w:tc>
          <w:tcPr>
            <w:tcW w:type="dxa" w:w="540"/>
          </w:tcPr>
          <w:p>
            <w:r>
              <w:t>0.00111</w:t>
            </w:r>
          </w:p>
        </w:tc>
        <w:tc>
          <w:tcPr>
            <w:tcW w:type="dxa" w:w="540"/>
          </w:tcPr>
          <w:p>
            <w:r>
              <w:t>0.81079</w:t>
            </w:r>
          </w:p>
        </w:tc>
      </w:tr>
      <w:tr>
        <w:tc>
          <w:tcPr>
            <w:tcW w:type="dxa" w:w="540"/>
          </w:tcPr>
          <w:p>
            <w:r>
              <w:t>36.00000</w:t>
            </w:r>
          </w:p>
        </w:tc>
        <w:tc>
          <w:tcPr>
            <w:tcW w:type="dxa" w:w="540"/>
          </w:tcPr>
          <w:p>
            <w:r>
              <w:t>819.24000</w:t>
            </w:r>
          </w:p>
        </w:tc>
        <w:tc>
          <w:tcPr>
            <w:tcW w:type="dxa" w:w="540"/>
          </w:tcPr>
          <w:p>
            <w:r>
              <w:t>1.55328</w:t>
            </w:r>
          </w:p>
        </w:tc>
        <w:tc>
          <w:tcPr>
            <w:tcW w:type="dxa" w:w="540"/>
          </w:tcPr>
          <w:p>
            <w:r>
              <w:t>1.16758</w:t>
            </w:r>
          </w:p>
        </w:tc>
        <w:tc>
          <w:tcPr>
            <w:tcW w:type="dxa" w:w="540"/>
          </w:tcPr>
          <w:p>
            <w:r>
              <w:t>1.25917</w:t>
            </w:r>
          </w:p>
        </w:tc>
        <w:tc>
          <w:tcPr>
            <w:tcW w:type="dxa" w:w="540"/>
          </w:tcPr>
          <w:p>
            <w:r>
              <w:t>0.74495</w:t>
            </w:r>
          </w:p>
        </w:tc>
        <w:tc>
          <w:tcPr>
            <w:tcW w:type="dxa" w:w="540"/>
          </w:tcPr>
          <w:p>
            <w:r>
              <w:t>0.81434</w:t>
            </w:r>
          </w:p>
        </w:tc>
        <w:tc>
          <w:tcPr>
            <w:tcW w:type="dxa" w:w="540"/>
          </w:tcPr>
          <w:p>
            <w:r>
              <w:t>0.82738</w:t>
            </w:r>
          </w:p>
        </w:tc>
        <w:tc>
          <w:tcPr>
            <w:tcW w:type="dxa" w:w="540"/>
          </w:tcPr>
          <w:p>
            <w:r>
              <w:t>0.83017</w:t>
            </w:r>
          </w:p>
        </w:tc>
        <w:tc>
          <w:tcPr>
            <w:tcW w:type="dxa" w:w="540"/>
          </w:tcPr>
          <w:p>
            <w:r>
              <w:t>1.94322</w:t>
            </w:r>
          </w:p>
        </w:tc>
        <w:tc>
          <w:tcPr>
            <w:tcW w:type="dxa" w:w="540"/>
          </w:tcPr>
          <w:p>
            <w:r>
              <w:t>1.41945</w:t>
            </w:r>
          </w:p>
        </w:tc>
        <w:tc>
          <w:tcPr>
            <w:tcW w:type="dxa" w:w="540"/>
          </w:tcPr>
          <w:p>
            <w:r>
              <w:t>1.43779</w:t>
            </w:r>
          </w:p>
        </w:tc>
        <w:tc>
          <w:tcPr>
            <w:tcW w:type="dxa" w:w="540"/>
          </w:tcPr>
          <w:p>
            <w:r>
              <w:t>0.00109</w:t>
            </w:r>
          </w:p>
        </w:tc>
        <w:tc>
          <w:tcPr>
            <w:tcW w:type="dxa" w:w="540"/>
          </w:tcPr>
          <w:p>
            <w:r>
              <w:t>0.00109</w:t>
            </w:r>
          </w:p>
        </w:tc>
        <w:tc>
          <w:tcPr>
            <w:tcW w:type="dxa" w:w="540"/>
          </w:tcPr>
          <w:p>
            <w:r>
              <w:t>0.00109</w:t>
            </w:r>
          </w:p>
        </w:tc>
        <w:tc>
          <w:tcPr>
            <w:tcW w:type="dxa" w:w="540"/>
          </w:tcPr>
          <w:p>
            <w:r>
              <w:t>0.80571</w:t>
            </w:r>
          </w:p>
        </w:tc>
      </w:tr>
      <w:tr>
        <w:tc>
          <w:tcPr>
            <w:tcW w:type="dxa" w:w="540"/>
          </w:tcPr>
          <w:p>
            <w:r>
              <w:t>37.00000</w:t>
            </w:r>
          </w:p>
        </w:tc>
        <w:tc>
          <w:tcPr>
            <w:tcW w:type="dxa" w:w="540"/>
          </w:tcPr>
          <w:p>
            <w:r>
              <w:t>841.20300</w:t>
            </w:r>
          </w:p>
        </w:tc>
        <w:tc>
          <w:tcPr>
            <w:tcW w:type="dxa" w:w="540"/>
          </w:tcPr>
          <w:p>
            <w:r>
              <w:t>1.53225</w:t>
            </w:r>
          </w:p>
        </w:tc>
        <w:tc>
          <w:tcPr>
            <w:tcW w:type="dxa" w:w="540"/>
          </w:tcPr>
          <w:p>
            <w:r>
              <w:t>1.16663</w:t>
            </w:r>
          </w:p>
        </w:tc>
        <w:tc>
          <w:tcPr>
            <w:tcW w:type="dxa" w:w="540"/>
          </w:tcPr>
          <w:p>
            <w:r>
              <w:t>1.23855</w:t>
            </w:r>
          </w:p>
        </w:tc>
        <w:tc>
          <w:tcPr>
            <w:tcW w:type="dxa" w:w="540"/>
          </w:tcPr>
          <w:p>
            <w:r>
              <w:t>0.74144</w:t>
            </w:r>
          </w:p>
        </w:tc>
        <w:tc>
          <w:tcPr>
            <w:tcW w:type="dxa" w:w="540"/>
          </w:tcPr>
          <w:p>
            <w:r>
              <w:t>0.81939</w:t>
            </w:r>
          </w:p>
        </w:tc>
        <w:tc>
          <w:tcPr>
            <w:tcW w:type="dxa" w:w="540"/>
          </w:tcPr>
          <w:p>
            <w:r>
              <w:t>0.82457</w:t>
            </w:r>
          </w:p>
        </w:tc>
        <w:tc>
          <w:tcPr>
            <w:tcW w:type="dxa" w:w="540"/>
          </w:tcPr>
          <w:p>
            <w:r>
              <w:t>0.82757</w:t>
            </w:r>
          </w:p>
        </w:tc>
        <w:tc>
          <w:tcPr>
            <w:tcW w:type="dxa" w:w="540"/>
          </w:tcPr>
          <w:p>
            <w:r>
              <w:t>1.94035</w:t>
            </w:r>
          </w:p>
        </w:tc>
        <w:tc>
          <w:tcPr>
            <w:tcW w:type="dxa" w:w="540"/>
          </w:tcPr>
          <w:p>
            <w:r>
              <w:t>1.52606</w:t>
            </w:r>
          </w:p>
        </w:tc>
        <w:tc>
          <w:tcPr>
            <w:tcW w:type="dxa" w:w="540"/>
          </w:tcPr>
          <w:p>
            <w:r>
              <w:t>1.42439</w:t>
            </w:r>
          </w:p>
        </w:tc>
        <w:tc>
          <w:tcPr>
            <w:tcW w:type="dxa" w:w="540"/>
          </w:tcPr>
          <w:p>
            <w:r>
              <w:t>0.00107</w:t>
            </w:r>
          </w:p>
        </w:tc>
        <w:tc>
          <w:tcPr>
            <w:tcW w:type="dxa" w:w="540"/>
          </w:tcPr>
          <w:p>
            <w:r>
              <w:t>0.00107</w:t>
            </w:r>
          </w:p>
        </w:tc>
        <w:tc>
          <w:tcPr>
            <w:tcW w:type="dxa" w:w="540"/>
          </w:tcPr>
          <w:p>
            <w:r>
              <w:t>0.00107</w:t>
            </w:r>
          </w:p>
        </w:tc>
        <w:tc>
          <w:tcPr>
            <w:tcW w:type="dxa" w:w="540"/>
          </w:tcPr>
          <w:p>
            <w:r>
              <w:t>0.80286</w:t>
            </w:r>
          </w:p>
        </w:tc>
      </w:tr>
      <w:tr>
        <w:tc>
          <w:tcPr>
            <w:tcW w:type="dxa" w:w="540"/>
          </w:tcPr>
          <w:p>
            <w:r>
              <w:t>38.00000</w:t>
            </w:r>
          </w:p>
        </w:tc>
        <w:tc>
          <w:tcPr>
            <w:tcW w:type="dxa" w:w="540"/>
          </w:tcPr>
          <w:p>
            <w:r>
              <w:t>865.32100</w:t>
            </w:r>
          </w:p>
        </w:tc>
        <w:tc>
          <w:tcPr>
            <w:tcW w:type="dxa" w:w="540"/>
          </w:tcPr>
          <w:p>
            <w:r>
              <w:t>1.52175</w:t>
            </w:r>
          </w:p>
        </w:tc>
        <w:tc>
          <w:tcPr>
            <w:tcW w:type="dxa" w:w="540"/>
          </w:tcPr>
          <w:p>
            <w:r>
              <w:t>1.12701</w:t>
            </w:r>
          </w:p>
        </w:tc>
        <w:tc>
          <w:tcPr>
            <w:tcW w:type="dxa" w:w="540"/>
          </w:tcPr>
          <w:p>
            <w:r>
              <w:t>1.24162</w:t>
            </w:r>
          </w:p>
        </w:tc>
        <w:tc>
          <w:tcPr>
            <w:tcW w:type="dxa" w:w="540"/>
          </w:tcPr>
          <w:p>
            <w:r>
              <w:t>0.74685</w:t>
            </w:r>
          </w:p>
        </w:tc>
        <w:tc>
          <w:tcPr>
            <w:tcW w:type="dxa" w:w="540"/>
          </w:tcPr>
          <w:p>
            <w:r>
              <w:t>0.79043</w:t>
            </w:r>
          </w:p>
        </w:tc>
        <w:tc>
          <w:tcPr>
            <w:tcW w:type="dxa" w:w="540"/>
          </w:tcPr>
          <w:p>
            <w:r>
              <w:t>0.82279</w:t>
            </w:r>
          </w:p>
        </w:tc>
        <w:tc>
          <w:tcPr>
            <w:tcW w:type="dxa" w:w="540"/>
          </w:tcPr>
          <w:p>
            <w:r>
              <w:t>0.81663</w:t>
            </w:r>
          </w:p>
        </w:tc>
        <w:tc>
          <w:tcPr>
            <w:tcW w:type="dxa" w:w="540"/>
          </w:tcPr>
          <w:p>
            <w:r>
              <w:t>1.98580</w:t>
            </w:r>
          </w:p>
        </w:tc>
        <w:tc>
          <w:tcPr>
            <w:tcW w:type="dxa" w:w="540"/>
          </w:tcPr>
          <w:p>
            <w:r>
              <w:t>1.57889</w:t>
            </w:r>
          </w:p>
        </w:tc>
        <w:tc>
          <w:tcPr>
            <w:tcW w:type="dxa" w:w="540"/>
          </w:tcPr>
          <w:p>
            <w:r>
              <w:t>1.46574</w:t>
            </w:r>
          </w:p>
        </w:tc>
        <w:tc>
          <w:tcPr>
            <w:tcW w:type="dxa" w:w="540"/>
          </w:tcPr>
          <w:p>
            <w:r>
              <w:t>0.00106</w:t>
            </w:r>
          </w:p>
        </w:tc>
        <w:tc>
          <w:tcPr>
            <w:tcW w:type="dxa" w:w="540"/>
          </w:tcPr>
          <w:p>
            <w:r>
              <w:t>0.00106</w:t>
            </w:r>
          </w:p>
        </w:tc>
        <w:tc>
          <w:tcPr>
            <w:tcW w:type="dxa" w:w="540"/>
          </w:tcPr>
          <w:p>
            <w:r>
              <w:t>0.00106</w:t>
            </w:r>
          </w:p>
        </w:tc>
        <w:tc>
          <w:tcPr>
            <w:tcW w:type="dxa" w:w="540"/>
          </w:tcPr>
          <w:p>
            <w:r>
              <w:t>0.79650</w:t>
            </w:r>
          </w:p>
        </w:tc>
      </w:tr>
      <w:tr>
        <w:tc>
          <w:tcPr>
            <w:tcW w:type="dxa" w:w="540"/>
          </w:tcPr>
          <w:p>
            <w:r>
              <w:t>39.00000</w:t>
            </w:r>
          </w:p>
        </w:tc>
        <w:tc>
          <w:tcPr>
            <w:tcW w:type="dxa" w:w="540"/>
          </w:tcPr>
          <w:p>
            <w:r>
              <w:t>888.39400</w:t>
            </w:r>
          </w:p>
        </w:tc>
        <w:tc>
          <w:tcPr>
            <w:tcW w:type="dxa" w:w="540"/>
          </w:tcPr>
          <w:p>
            <w:r>
              <w:t>1.51455</w:t>
            </w:r>
          </w:p>
        </w:tc>
        <w:tc>
          <w:tcPr>
            <w:tcW w:type="dxa" w:w="540"/>
          </w:tcPr>
          <w:p>
            <w:r>
              <w:t>1.10646</w:t>
            </w:r>
          </w:p>
        </w:tc>
        <w:tc>
          <w:tcPr>
            <w:tcW w:type="dxa" w:w="540"/>
          </w:tcPr>
          <w:p>
            <w:r>
              <w:t>1.22862</w:t>
            </w:r>
          </w:p>
        </w:tc>
        <w:tc>
          <w:tcPr>
            <w:tcW w:type="dxa" w:w="540"/>
          </w:tcPr>
          <w:p>
            <w:r>
              <w:t>0.74060</w:t>
            </w:r>
          </w:p>
        </w:tc>
        <w:tc>
          <w:tcPr>
            <w:tcW w:type="dxa" w:w="540"/>
          </w:tcPr>
          <w:p>
            <w:r>
              <w:t>0.85000</w:t>
            </w:r>
          </w:p>
        </w:tc>
        <w:tc>
          <w:tcPr>
            <w:tcW w:type="dxa" w:w="540"/>
          </w:tcPr>
          <w:p>
            <w:r>
              <w:t>0.83414</w:t>
            </w:r>
          </w:p>
        </w:tc>
        <w:tc>
          <w:tcPr>
            <w:tcW w:type="dxa" w:w="540"/>
          </w:tcPr>
          <w:p>
            <w:r>
              <w:t>0.83306</w:t>
            </w:r>
          </w:p>
        </w:tc>
        <w:tc>
          <w:tcPr>
            <w:tcW w:type="dxa" w:w="540"/>
          </w:tcPr>
          <w:p>
            <w:r>
              <w:t>1.92735</w:t>
            </w:r>
          </w:p>
        </w:tc>
        <w:tc>
          <w:tcPr>
            <w:tcW w:type="dxa" w:w="540"/>
          </w:tcPr>
          <w:p>
            <w:r>
              <w:t>1.38294</w:t>
            </w:r>
          </w:p>
        </w:tc>
        <w:tc>
          <w:tcPr>
            <w:tcW w:type="dxa" w:w="540"/>
          </w:tcPr>
          <w:p>
            <w:r>
              <w:t>1.41810</w:t>
            </w:r>
          </w:p>
        </w:tc>
        <w:tc>
          <w:tcPr>
            <w:tcW w:type="dxa" w:w="540"/>
          </w:tcPr>
          <w:p>
            <w:r>
              <w:t>0.00104</w:t>
            </w:r>
          </w:p>
        </w:tc>
        <w:tc>
          <w:tcPr>
            <w:tcW w:type="dxa" w:w="540"/>
          </w:tcPr>
          <w:p>
            <w:r>
              <w:t>0.00104</w:t>
            </w:r>
          </w:p>
        </w:tc>
        <w:tc>
          <w:tcPr>
            <w:tcW w:type="dxa" w:w="540"/>
          </w:tcPr>
          <w:p>
            <w:r>
              <w:t>0.00104</w:t>
            </w:r>
          </w:p>
        </w:tc>
        <w:tc>
          <w:tcPr>
            <w:tcW w:type="dxa" w:w="540"/>
          </w:tcPr>
          <w:p>
            <w:r>
              <w:t>0.81330</w:t>
            </w:r>
          </w:p>
        </w:tc>
      </w:tr>
      <w:tr>
        <w:tc>
          <w:tcPr>
            <w:tcW w:type="dxa" w:w="540"/>
          </w:tcPr>
          <w:p>
            <w:r>
              <w:t>40.00000</w:t>
            </w:r>
          </w:p>
        </w:tc>
        <w:tc>
          <w:tcPr>
            <w:tcW w:type="dxa" w:w="540"/>
          </w:tcPr>
          <w:p>
            <w:r>
              <w:t>910.39900</w:t>
            </w:r>
          </w:p>
        </w:tc>
        <w:tc>
          <w:tcPr>
            <w:tcW w:type="dxa" w:w="540"/>
          </w:tcPr>
          <w:p>
            <w:r>
              <w:t>1.54031</w:t>
            </w:r>
          </w:p>
        </w:tc>
        <w:tc>
          <w:tcPr>
            <w:tcW w:type="dxa" w:w="540"/>
          </w:tcPr>
          <w:p>
            <w:r>
              <w:t>1.14044</w:t>
            </w:r>
          </w:p>
        </w:tc>
        <w:tc>
          <w:tcPr>
            <w:tcW w:type="dxa" w:w="540"/>
          </w:tcPr>
          <w:p>
            <w:r>
              <w:t>1.25429</w:t>
            </w:r>
          </w:p>
        </w:tc>
        <w:tc>
          <w:tcPr>
            <w:tcW w:type="dxa" w:w="540"/>
          </w:tcPr>
          <w:p>
            <w:r>
              <w:t>0.72683</w:t>
            </w:r>
          </w:p>
        </w:tc>
        <w:tc>
          <w:tcPr>
            <w:tcW w:type="dxa" w:w="540"/>
          </w:tcPr>
          <w:p>
            <w:r>
              <w:t>0.81914</w:t>
            </w:r>
          </w:p>
        </w:tc>
        <w:tc>
          <w:tcPr>
            <w:tcW w:type="dxa" w:w="540"/>
          </w:tcPr>
          <w:p>
            <w:r>
              <w:t>0.81366</w:t>
            </w:r>
          </w:p>
        </w:tc>
        <w:tc>
          <w:tcPr>
            <w:tcW w:type="dxa" w:w="540"/>
          </w:tcPr>
          <w:p>
            <w:r>
              <w:t>0.80689</w:t>
            </w:r>
          </w:p>
        </w:tc>
        <w:tc>
          <w:tcPr>
            <w:tcW w:type="dxa" w:w="540"/>
          </w:tcPr>
          <w:p>
            <w:r>
              <w:t>2.01170</w:t>
            </w:r>
          </w:p>
        </w:tc>
        <w:tc>
          <w:tcPr>
            <w:tcW w:type="dxa" w:w="540"/>
          </w:tcPr>
          <w:p>
            <w:r>
              <w:t>1.47643</w:t>
            </w:r>
          </w:p>
        </w:tc>
        <w:tc>
          <w:tcPr>
            <w:tcW w:type="dxa" w:w="540"/>
          </w:tcPr>
          <w:p>
            <w:r>
              <w:t>1.47054</w:t>
            </w:r>
          </w:p>
        </w:tc>
        <w:tc>
          <w:tcPr>
            <w:tcW w:type="dxa" w:w="540"/>
          </w:tcPr>
          <w:p>
            <w:r>
              <w:t>0.00102</w:t>
            </w:r>
          </w:p>
        </w:tc>
        <w:tc>
          <w:tcPr>
            <w:tcW w:type="dxa" w:w="540"/>
          </w:tcPr>
          <w:p>
            <w:r>
              <w:t>0.00102</w:t>
            </w:r>
          </w:p>
        </w:tc>
        <w:tc>
          <w:tcPr>
            <w:tcW w:type="dxa" w:w="540"/>
          </w:tcPr>
          <w:p>
            <w:r>
              <w:t>0.00102</w:t>
            </w:r>
          </w:p>
        </w:tc>
        <w:tc>
          <w:tcPr>
            <w:tcW w:type="dxa" w:w="540"/>
          </w:tcPr>
          <w:p>
            <w:r>
              <w:t>0.77868</w:t>
            </w:r>
          </w:p>
        </w:tc>
      </w:tr>
      <w:tr>
        <w:tc>
          <w:tcPr>
            <w:tcW w:type="dxa" w:w="540"/>
          </w:tcPr>
          <w:p>
            <w:r>
              <w:t>41.00000</w:t>
            </w:r>
          </w:p>
        </w:tc>
        <w:tc>
          <w:tcPr>
            <w:tcW w:type="dxa" w:w="540"/>
          </w:tcPr>
          <w:p>
            <w:r>
              <w:t>932.27300</w:t>
            </w:r>
          </w:p>
        </w:tc>
        <w:tc>
          <w:tcPr>
            <w:tcW w:type="dxa" w:w="540"/>
          </w:tcPr>
          <w:p>
            <w:r>
              <w:t>1.51417</w:t>
            </w:r>
          </w:p>
        </w:tc>
        <w:tc>
          <w:tcPr>
            <w:tcW w:type="dxa" w:w="540"/>
          </w:tcPr>
          <w:p>
            <w:r>
              <w:t>1.13802</w:t>
            </w:r>
          </w:p>
        </w:tc>
        <w:tc>
          <w:tcPr>
            <w:tcW w:type="dxa" w:w="540"/>
          </w:tcPr>
          <w:p>
            <w:r>
              <w:t>1.24723</w:t>
            </w:r>
          </w:p>
        </w:tc>
        <w:tc>
          <w:tcPr>
            <w:tcW w:type="dxa" w:w="540"/>
          </w:tcPr>
          <w:p>
            <w:r>
              <w:t>0.74744</w:t>
            </w:r>
          </w:p>
        </w:tc>
        <w:tc>
          <w:tcPr>
            <w:tcW w:type="dxa" w:w="540"/>
          </w:tcPr>
          <w:p>
            <w:r>
              <w:t>0.84257</w:t>
            </w:r>
          </w:p>
        </w:tc>
        <w:tc>
          <w:tcPr>
            <w:tcW w:type="dxa" w:w="540"/>
          </w:tcPr>
          <w:p>
            <w:r>
              <w:t>0.83285</w:t>
            </w:r>
          </w:p>
        </w:tc>
        <w:tc>
          <w:tcPr>
            <w:tcW w:type="dxa" w:w="540"/>
          </w:tcPr>
          <w:p>
            <w:r>
              <w:t>0.83139</w:t>
            </w:r>
          </w:p>
        </w:tc>
        <w:tc>
          <w:tcPr>
            <w:tcW w:type="dxa" w:w="540"/>
          </w:tcPr>
          <w:p>
            <w:r>
              <w:t>1.96757</w:t>
            </w:r>
          </w:p>
        </w:tc>
        <w:tc>
          <w:tcPr>
            <w:tcW w:type="dxa" w:w="540"/>
          </w:tcPr>
          <w:p>
            <w:r>
              <w:t>1.37139</w:t>
            </w:r>
          </w:p>
        </w:tc>
        <w:tc>
          <w:tcPr>
            <w:tcW w:type="dxa" w:w="540"/>
          </w:tcPr>
          <w:p>
            <w:r>
              <w:t>1.44018</w:t>
            </w:r>
          </w:p>
        </w:tc>
        <w:tc>
          <w:tcPr>
            <w:tcW w:type="dxa" w:w="540"/>
          </w:tcPr>
          <w:p>
            <w:r>
              <w:t>0.00101</w:t>
            </w:r>
          </w:p>
        </w:tc>
        <w:tc>
          <w:tcPr>
            <w:tcW w:type="dxa" w:w="540"/>
          </w:tcPr>
          <w:p>
            <w:r>
              <w:t>0.00101</w:t>
            </w:r>
          </w:p>
        </w:tc>
        <w:tc>
          <w:tcPr>
            <w:tcW w:type="dxa" w:w="540"/>
          </w:tcPr>
          <w:p>
            <w:r>
              <w:t>0.00101</w:t>
            </w:r>
          </w:p>
        </w:tc>
        <w:tc>
          <w:tcPr>
            <w:tcW w:type="dxa" w:w="540"/>
          </w:tcPr>
          <w:p>
            <w:r>
              <w:t>0.82146</w:t>
            </w:r>
          </w:p>
        </w:tc>
      </w:tr>
      <w:tr>
        <w:tc>
          <w:tcPr>
            <w:tcW w:type="dxa" w:w="540"/>
          </w:tcPr>
          <w:p>
            <w:r>
              <w:t>42.00000</w:t>
            </w:r>
          </w:p>
        </w:tc>
        <w:tc>
          <w:tcPr>
            <w:tcW w:type="dxa" w:w="540"/>
          </w:tcPr>
          <w:p>
            <w:r>
              <w:t>955.28000</w:t>
            </w:r>
          </w:p>
        </w:tc>
        <w:tc>
          <w:tcPr>
            <w:tcW w:type="dxa" w:w="540"/>
          </w:tcPr>
          <w:p>
            <w:r>
              <w:t>1.52965</w:t>
            </w:r>
          </w:p>
        </w:tc>
        <w:tc>
          <w:tcPr>
            <w:tcW w:type="dxa" w:w="540"/>
          </w:tcPr>
          <w:p>
            <w:r>
              <w:t>1.13447</w:t>
            </w:r>
          </w:p>
        </w:tc>
        <w:tc>
          <w:tcPr>
            <w:tcW w:type="dxa" w:w="540"/>
          </w:tcPr>
          <w:p>
            <w:r>
              <w:t>1.23455</w:t>
            </w:r>
          </w:p>
        </w:tc>
        <w:tc>
          <w:tcPr>
            <w:tcW w:type="dxa" w:w="540"/>
          </w:tcPr>
          <w:p>
            <w:r>
              <w:t>0.73739</w:t>
            </w:r>
          </w:p>
        </w:tc>
        <w:tc>
          <w:tcPr>
            <w:tcW w:type="dxa" w:w="540"/>
          </w:tcPr>
          <w:p>
            <w:r>
              <w:t>0.83716</w:t>
            </w:r>
          </w:p>
        </w:tc>
        <w:tc>
          <w:tcPr>
            <w:tcW w:type="dxa" w:w="540"/>
          </w:tcPr>
          <w:p>
            <w:r>
              <w:t>0.83102</w:t>
            </w:r>
          </w:p>
        </w:tc>
        <w:tc>
          <w:tcPr>
            <w:tcW w:type="dxa" w:w="540"/>
          </w:tcPr>
          <w:p>
            <w:r>
              <w:t>0.84015</w:t>
            </w:r>
          </w:p>
        </w:tc>
        <w:tc>
          <w:tcPr>
            <w:tcW w:type="dxa" w:w="540"/>
          </w:tcPr>
          <w:p>
            <w:r>
              <w:t>1.87951</w:t>
            </w:r>
          </w:p>
        </w:tc>
        <w:tc>
          <w:tcPr>
            <w:tcW w:type="dxa" w:w="540"/>
          </w:tcPr>
          <w:p>
            <w:r>
              <w:t>1.42276</w:t>
            </w:r>
          </w:p>
        </w:tc>
        <w:tc>
          <w:tcPr>
            <w:tcW w:type="dxa" w:w="540"/>
          </w:tcPr>
          <w:p>
            <w:r>
              <w:t>1.38815</w:t>
            </w:r>
          </w:p>
        </w:tc>
        <w:tc>
          <w:tcPr>
            <w:tcW w:type="dxa" w:w="540"/>
          </w:tcPr>
          <w:p>
            <w:r>
              <w:t>0.00099</w:t>
            </w:r>
          </w:p>
        </w:tc>
        <w:tc>
          <w:tcPr>
            <w:tcW w:type="dxa" w:w="540"/>
          </w:tcPr>
          <w:p>
            <w:r>
              <w:t>0.00099</w:t>
            </w:r>
          </w:p>
        </w:tc>
        <w:tc>
          <w:tcPr>
            <w:tcW w:type="dxa" w:w="540"/>
          </w:tcPr>
          <w:p>
            <w:r>
              <w:t>0.00099</w:t>
            </w:r>
          </w:p>
        </w:tc>
        <w:tc>
          <w:tcPr>
            <w:tcW w:type="dxa" w:w="540"/>
          </w:tcPr>
          <w:p>
            <w:r>
              <w:t>0.80331</w:t>
            </w:r>
          </w:p>
        </w:tc>
      </w:tr>
      <w:tr>
        <w:tc>
          <w:tcPr>
            <w:tcW w:type="dxa" w:w="540"/>
          </w:tcPr>
          <w:p>
            <w:r>
              <w:t>43.00000</w:t>
            </w:r>
          </w:p>
        </w:tc>
        <w:tc>
          <w:tcPr>
            <w:tcW w:type="dxa" w:w="540"/>
          </w:tcPr>
          <w:p>
            <w:r>
              <w:t>978.83500</w:t>
            </w:r>
          </w:p>
        </w:tc>
        <w:tc>
          <w:tcPr>
            <w:tcW w:type="dxa" w:w="540"/>
          </w:tcPr>
          <w:p>
            <w:r>
              <w:t>1.49379</w:t>
            </w:r>
          </w:p>
        </w:tc>
        <w:tc>
          <w:tcPr>
            <w:tcW w:type="dxa" w:w="540"/>
          </w:tcPr>
          <w:p>
            <w:r>
              <w:t>1.05922</w:t>
            </w:r>
          </w:p>
        </w:tc>
        <w:tc>
          <w:tcPr>
            <w:tcW w:type="dxa" w:w="540"/>
          </w:tcPr>
          <w:p>
            <w:r>
              <w:t>1.21632</w:t>
            </w:r>
          </w:p>
        </w:tc>
        <w:tc>
          <w:tcPr>
            <w:tcW w:type="dxa" w:w="540"/>
          </w:tcPr>
          <w:p>
            <w:r>
              <w:t>0.74833</w:t>
            </w:r>
          </w:p>
        </w:tc>
        <w:tc>
          <w:tcPr>
            <w:tcW w:type="dxa" w:w="540"/>
          </w:tcPr>
          <w:p>
            <w:r>
              <w:t>0.84208</w:t>
            </w:r>
          </w:p>
        </w:tc>
        <w:tc>
          <w:tcPr>
            <w:tcW w:type="dxa" w:w="540"/>
          </w:tcPr>
          <w:p>
            <w:r>
              <w:t>0.84414</w:t>
            </w:r>
          </w:p>
        </w:tc>
        <w:tc>
          <w:tcPr>
            <w:tcW w:type="dxa" w:w="540"/>
          </w:tcPr>
          <w:p>
            <w:r>
              <w:t>0.84478</w:t>
            </w:r>
          </w:p>
        </w:tc>
        <w:tc>
          <w:tcPr>
            <w:tcW w:type="dxa" w:w="540"/>
          </w:tcPr>
          <w:p>
            <w:r>
              <w:t>1.92187</w:t>
            </w:r>
          </w:p>
        </w:tc>
        <w:tc>
          <w:tcPr>
            <w:tcW w:type="dxa" w:w="540"/>
          </w:tcPr>
          <w:p>
            <w:r>
              <w:t>1.35958</w:t>
            </w:r>
          </w:p>
        </w:tc>
        <w:tc>
          <w:tcPr>
            <w:tcW w:type="dxa" w:w="540"/>
          </w:tcPr>
          <w:p>
            <w:r>
              <w:t>1.42080</w:t>
            </w:r>
          </w:p>
        </w:tc>
        <w:tc>
          <w:tcPr>
            <w:tcW w:type="dxa" w:w="540"/>
          </w:tcPr>
          <w:p>
            <w:r>
              <w:t>0.00097</w:t>
            </w:r>
          </w:p>
        </w:tc>
        <w:tc>
          <w:tcPr>
            <w:tcW w:type="dxa" w:w="540"/>
          </w:tcPr>
          <w:p>
            <w:r>
              <w:t>0.00097</w:t>
            </w:r>
          </w:p>
        </w:tc>
        <w:tc>
          <w:tcPr>
            <w:tcW w:type="dxa" w:w="540"/>
          </w:tcPr>
          <w:p>
            <w:r>
              <w:t>0.00097</w:t>
            </w:r>
          </w:p>
        </w:tc>
        <w:tc>
          <w:tcPr>
            <w:tcW w:type="dxa" w:w="540"/>
          </w:tcPr>
          <w:p>
            <w:r>
              <w:t>0.82259</w:t>
            </w:r>
          </w:p>
        </w:tc>
      </w:tr>
      <w:tr>
        <w:tc>
          <w:tcPr>
            <w:tcW w:type="dxa" w:w="540"/>
          </w:tcPr>
          <w:p>
            <w:r>
              <w:t>44.00000</w:t>
            </w:r>
          </w:p>
        </w:tc>
        <w:tc>
          <w:tcPr>
            <w:tcW w:type="dxa" w:w="540"/>
          </w:tcPr>
          <w:p>
            <w:r>
              <w:t>1000.99000</w:t>
            </w:r>
          </w:p>
        </w:tc>
        <w:tc>
          <w:tcPr>
            <w:tcW w:type="dxa" w:w="540"/>
          </w:tcPr>
          <w:p>
            <w:r>
              <w:t>1.47307</w:t>
            </w:r>
          </w:p>
        </w:tc>
        <w:tc>
          <w:tcPr>
            <w:tcW w:type="dxa" w:w="540"/>
          </w:tcPr>
          <w:p>
            <w:r>
              <w:t>1.07055</w:t>
            </w:r>
          </w:p>
        </w:tc>
        <w:tc>
          <w:tcPr>
            <w:tcW w:type="dxa" w:w="540"/>
          </w:tcPr>
          <w:p>
            <w:r>
              <w:t>1.21175</w:t>
            </w:r>
          </w:p>
        </w:tc>
        <w:tc>
          <w:tcPr>
            <w:tcW w:type="dxa" w:w="540"/>
          </w:tcPr>
          <w:p>
            <w:r>
              <w:t>0.75054</w:t>
            </w:r>
          </w:p>
        </w:tc>
        <w:tc>
          <w:tcPr>
            <w:tcW w:type="dxa" w:w="540"/>
          </w:tcPr>
          <w:p>
            <w:r>
              <w:t>0.82001</w:t>
            </w:r>
          </w:p>
        </w:tc>
        <w:tc>
          <w:tcPr>
            <w:tcW w:type="dxa" w:w="540"/>
          </w:tcPr>
          <w:p>
            <w:r>
              <w:t>0.83577</w:t>
            </w:r>
          </w:p>
        </w:tc>
        <w:tc>
          <w:tcPr>
            <w:tcW w:type="dxa" w:w="540"/>
          </w:tcPr>
          <w:p>
            <w:r>
              <w:t>0.82827</w:t>
            </w:r>
          </w:p>
        </w:tc>
        <w:tc>
          <w:tcPr>
            <w:tcW w:type="dxa" w:w="540"/>
          </w:tcPr>
          <w:p>
            <w:r>
              <w:t>2.01734</w:t>
            </w:r>
          </w:p>
        </w:tc>
        <w:tc>
          <w:tcPr>
            <w:tcW w:type="dxa" w:w="540"/>
          </w:tcPr>
          <w:p>
            <w:r>
              <w:t>1.38499</w:t>
            </w:r>
          </w:p>
        </w:tc>
        <w:tc>
          <w:tcPr>
            <w:tcW w:type="dxa" w:w="540"/>
          </w:tcPr>
          <w:p>
            <w:r>
              <w:t>1.48101</w:t>
            </w:r>
          </w:p>
        </w:tc>
        <w:tc>
          <w:tcPr>
            <w:tcW w:type="dxa" w:w="540"/>
          </w:tcPr>
          <w:p>
            <w:r>
              <w:t>0.00096</w:t>
            </w:r>
          </w:p>
        </w:tc>
        <w:tc>
          <w:tcPr>
            <w:tcW w:type="dxa" w:w="540"/>
          </w:tcPr>
          <w:p>
            <w:r>
              <w:t>0.00096</w:t>
            </w:r>
          </w:p>
        </w:tc>
        <w:tc>
          <w:tcPr>
            <w:tcW w:type="dxa" w:w="540"/>
          </w:tcPr>
          <w:p>
            <w:r>
              <w:t>0.00096</w:t>
            </w:r>
          </w:p>
        </w:tc>
        <w:tc>
          <w:tcPr>
            <w:tcW w:type="dxa" w:w="540"/>
          </w:tcPr>
          <w:p>
            <w:r>
              <w:t>0.81593</w:t>
            </w:r>
          </w:p>
        </w:tc>
      </w:tr>
      <w:tr>
        <w:tc>
          <w:tcPr>
            <w:tcW w:type="dxa" w:w="540"/>
          </w:tcPr>
          <w:p>
            <w:r>
              <w:t>45.00000</w:t>
            </w:r>
          </w:p>
        </w:tc>
        <w:tc>
          <w:tcPr>
            <w:tcW w:type="dxa" w:w="540"/>
          </w:tcPr>
          <w:p>
            <w:r>
              <w:t>1023.15000</w:t>
            </w:r>
          </w:p>
        </w:tc>
        <w:tc>
          <w:tcPr>
            <w:tcW w:type="dxa" w:w="540"/>
          </w:tcPr>
          <w:p>
            <w:r>
              <w:t>1.47892</w:t>
            </w:r>
          </w:p>
        </w:tc>
        <w:tc>
          <w:tcPr>
            <w:tcW w:type="dxa" w:w="540"/>
          </w:tcPr>
          <w:p>
            <w:r>
              <w:t>1.07159</w:t>
            </w:r>
          </w:p>
        </w:tc>
        <w:tc>
          <w:tcPr>
            <w:tcW w:type="dxa" w:w="540"/>
          </w:tcPr>
          <w:p>
            <w:r>
              <w:t>1.21532</w:t>
            </w:r>
          </w:p>
        </w:tc>
        <w:tc>
          <w:tcPr>
            <w:tcW w:type="dxa" w:w="540"/>
          </w:tcPr>
          <w:p>
            <w:r>
              <w:t>0.74635</w:t>
            </w:r>
          </w:p>
        </w:tc>
        <w:tc>
          <w:tcPr>
            <w:tcW w:type="dxa" w:w="540"/>
          </w:tcPr>
          <w:p>
            <w:r>
              <w:t>0.84307</w:t>
            </w:r>
          </w:p>
        </w:tc>
        <w:tc>
          <w:tcPr>
            <w:tcW w:type="dxa" w:w="540"/>
          </w:tcPr>
          <w:p>
            <w:r>
              <w:t>0.83688</w:t>
            </w:r>
          </w:p>
        </w:tc>
        <w:tc>
          <w:tcPr>
            <w:tcW w:type="dxa" w:w="540"/>
          </w:tcPr>
          <w:p>
            <w:r>
              <w:t>0.82879</w:t>
            </w:r>
          </w:p>
        </w:tc>
        <w:tc>
          <w:tcPr>
            <w:tcW w:type="dxa" w:w="540"/>
          </w:tcPr>
          <w:p>
            <w:r>
              <w:t>1.97228</w:t>
            </w:r>
          </w:p>
        </w:tc>
        <w:tc>
          <w:tcPr>
            <w:tcW w:type="dxa" w:w="540"/>
          </w:tcPr>
          <w:p>
            <w:r>
              <w:t>1.41735</w:t>
            </w:r>
          </w:p>
        </w:tc>
        <w:tc>
          <w:tcPr>
            <w:tcW w:type="dxa" w:w="540"/>
          </w:tcPr>
          <w:p>
            <w:r>
              <w:t>1.45097</w:t>
            </w:r>
          </w:p>
        </w:tc>
        <w:tc>
          <w:tcPr>
            <w:tcW w:type="dxa" w:w="540"/>
          </w:tcPr>
          <w:p>
            <w:r>
              <w:t>0.00094</w:t>
            </w:r>
          </w:p>
        </w:tc>
        <w:tc>
          <w:tcPr>
            <w:tcW w:type="dxa" w:w="540"/>
          </w:tcPr>
          <w:p>
            <w:r>
              <w:t>0.00094</w:t>
            </w:r>
          </w:p>
        </w:tc>
        <w:tc>
          <w:tcPr>
            <w:tcW w:type="dxa" w:w="540"/>
          </w:tcPr>
          <w:p>
            <w:r>
              <w:t>0.00094</w:t>
            </w:r>
          </w:p>
        </w:tc>
        <w:tc>
          <w:tcPr>
            <w:tcW w:type="dxa" w:w="540"/>
          </w:tcPr>
          <w:p>
            <w:r>
              <w:t>0.82000</w:t>
            </w:r>
          </w:p>
        </w:tc>
      </w:tr>
      <w:tr>
        <w:tc>
          <w:tcPr>
            <w:tcW w:type="dxa" w:w="540"/>
          </w:tcPr>
          <w:p>
            <w:r>
              <w:t>46.00000</w:t>
            </w:r>
          </w:p>
        </w:tc>
        <w:tc>
          <w:tcPr>
            <w:tcW w:type="dxa" w:w="540"/>
          </w:tcPr>
          <w:p>
            <w:r>
              <w:t>1046.95000</w:t>
            </w:r>
          </w:p>
        </w:tc>
        <w:tc>
          <w:tcPr>
            <w:tcW w:type="dxa" w:w="540"/>
          </w:tcPr>
          <w:p>
            <w:r>
              <w:t>1.48080</w:t>
            </w:r>
          </w:p>
        </w:tc>
        <w:tc>
          <w:tcPr>
            <w:tcW w:type="dxa" w:w="540"/>
          </w:tcPr>
          <w:p>
            <w:r>
              <w:t>1.05767</w:t>
            </w:r>
          </w:p>
        </w:tc>
        <w:tc>
          <w:tcPr>
            <w:tcW w:type="dxa" w:w="540"/>
          </w:tcPr>
          <w:p>
            <w:r>
              <w:t>1.22381</w:t>
            </w:r>
          </w:p>
        </w:tc>
        <w:tc>
          <w:tcPr>
            <w:tcW w:type="dxa" w:w="540"/>
          </w:tcPr>
          <w:p>
            <w:r>
              <w:t>0.74860</w:t>
            </w:r>
          </w:p>
        </w:tc>
        <w:tc>
          <w:tcPr>
            <w:tcW w:type="dxa" w:w="540"/>
          </w:tcPr>
          <w:p>
            <w:r>
              <w:t>0.81718</w:t>
            </w:r>
          </w:p>
        </w:tc>
        <w:tc>
          <w:tcPr>
            <w:tcW w:type="dxa" w:w="540"/>
          </w:tcPr>
          <w:p>
            <w:r>
              <w:t>0.83116</w:t>
            </w:r>
          </w:p>
        </w:tc>
        <w:tc>
          <w:tcPr>
            <w:tcW w:type="dxa" w:w="540"/>
          </w:tcPr>
          <w:p>
            <w:r>
              <w:t>0.83159</w:t>
            </w:r>
          </w:p>
        </w:tc>
        <w:tc>
          <w:tcPr>
            <w:tcW w:type="dxa" w:w="540"/>
          </w:tcPr>
          <w:p>
            <w:r>
              <w:t>1.96048</w:t>
            </w:r>
          </w:p>
        </w:tc>
        <w:tc>
          <w:tcPr>
            <w:tcW w:type="dxa" w:w="540"/>
          </w:tcPr>
          <w:p>
            <w:r>
              <w:t>1.43453</w:t>
            </w:r>
          </w:p>
        </w:tc>
        <w:tc>
          <w:tcPr>
            <w:tcW w:type="dxa" w:w="540"/>
          </w:tcPr>
          <w:p>
            <w:r>
              <w:t>1.43845</w:t>
            </w:r>
          </w:p>
        </w:tc>
        <w:tc>
          <w:tcPr>
            <w:tcW w:type="dxa" w:w="540"/>
          </w:tcPr>
          <w:p>
            <w:r>
              <w:t>0.00092</w:t>
            </w:r>
          </w:p>
        </w:tc>
        <w:tc>
          <w:tcPr>
            <w:tcW w:type="dxa" w:w="540"/>
          </w:tcPr>
          <w:p>
            <w:r>
              <w:t>0.00092</w:t>
            </w:r>
          </w:p>
        </w:tc>
        <w:tc>
          <w:tcPr>
            <w:tcW w:type="dxa" w:w="540"/>
          </w:tcPr>
          <w:p>
            <w:r>
              <w:t>0.00092</w:t>
            </w:r>
          </w:p>
        </w:tc>
        <w:tc>
          <w:tcPr>
            <w:tcW w:type="dxa" w:w="540"/>
          </w:tcPr>
          <w:p>
            <w:r>
              <w:t>0.81199</w:t>
            </w:r>
          </w:p>
        </w:tc>
      </w:tr>
      <w:tr>
        <w:tc>
          <w:tcPr>
            <w:tcW w:type="dxa" w:w="540"/>
          </w:tcPr>
          <w:p>
            <w:r>
              <w:t>47.00000</w:t>
            </w:r>
          </w:p>
        </w:tc>
        <w:tc>
          <w:tcPr>
            <w:tcW w:type="dxa" w:w="540"/>
          </w:tcPr>
          <w:p>
            <w:r>
              <w:t>1071.09000</w:t>
            </w:r>
          </w:p>
        </w:tc>
        <w:tc>
          <w:tcPr>
            <w:tcW w:type="dxa" w:w="540"/>
          </w:tcPr>
          <w:p>
            <w:r>
              <w:t>1.45012</w:t>
            </w:r>
          </w:p>
        </w:tc>
        <w:tc>
          <w:tcPr>
            <w:tcW w:type="dxa" w:w="540"/>
          </w:tcPr>
          <w:p>
            <w:r>
              <w:t>1.04828</w:t>
            </w:r>
          </w:p>
        </w:tc>
        <w:tc>
          <w:tcPr>
            <w:tcW w:type="dxa" w:w="540"/>
          </w:tcPr>
          <w:p>
            <w:r>
              <w:t>1.19564</w:t>
            </w:r>
          </w:p>
        </w:tc>
        <w:tc>
          <w:tcPr>
            <w:tcW w:type="dxa" w:w="540"/>
          </w:tcPr>
          <w:p>
            <w:r>
              <w:t>0.75710</w:t>
            </w:r>
          </w:p>
        </w:tc>
        <w:tc>
          <w:tcPr>
            <w:tcW w:type="dxa" w:w="540"/>
          </w:tcPr>
          <w:p>
            <w:r>
              <w:t>0.82528</w:t>
            </w:r>
          </w:p>
        </w:tc>
        <w:tc>
          <w:tcPr>
            <w:tcW w:type="dxa" w:w="540"/>
          </w:tcPr>
          <w:p>
            <w:r>
              <w:t>0.82413</w:t>
            </w:r>
          </w:p>
        </w:tc>
        <w:tc>
          <w:tcPr>
            <w:tcW w:type="dxa" w:w="540"/>
          </w:tcPr>
          <w:p>
            <w:r>
              <w:t>0.83211</w:t>
            </w:r>
          </w:p>
        </w:tc>
        <w:tc>
          <w:tcPr>
            <w:tcW w:type="dxa" w:w="540"/>
          </w:tcPr>
          <w:p>
            <w:r>
              <w:t>1.89341</w:t>
            </w:r>
          </w:p>
        </w:tc>
        <w:tc>
          <w:tcPr>
            <w:tcW w:type="dxa" w:w="540"/>
          </w:tcPr>
          <w:p>
            <w:r>
              <w:t>1.43072</w:t>
            </w:r>
          </w:p>
        </w:tc>
        <w:tc>
          <w:tcPr>
            <w:tcW w:type="dxa" w:w="540"/>
          </w:tcPr>
          <w:p>
            <w:r>
              <w:t>1.41132</w:t>
            </w:r>
          </w:p>
        </w:tc>
        <w:tc>
          <w:tcPr>
            <w:tcW w:type="dxa" w:w="540"/>
          </w:tcPr>
          <w:p>
            <w:r>
              <w:t>0.00091</w:t>
            </w:r>
          </w:p>
        </w:tc>
        <w:tc>
          <w:tcPr>
            <w:tcW w:type="dxa" w:w="540"/>
          </w:tcPr>
          <w:p>
            <w:r>
              <w:t>0.00091</w:t>
            </w:r>
          </w:p>
        </w:tc>
        <w:tc>
          <w:tcPr>
            <w:tcW w:type="dxa" w:w="540"/>
          </w:tcPr>
          <w:p>
            <w:r>
              <w:t>0.00091</w:t>
            </w:r>
          </w:p>
        </w:tc>
        <w:tc>
          <w:tcPr>
            <w:tcW w:type="dxa" w:w="540"/>
          </w:tcPr>
          <w:p>
            <w:r>
              <w:t>0.82694</w:t>
            </w:r>
          </w:p>
        </w:tc>
      </w:tr>
      <w:tr>
        <w:tc>
          <w:tcPr>
            <w:tcW w:type="dxa" w:w="540"/>
          </w:tcPr>
          <w:p>
            <w:r>
              <w:t>48.00000</w:t>
            </w:r>
          </w:p>
        </w:tc>
        <w:tc>
          <w:tcPr>
            <w:tcW w:type="dxa" w:w="540"/>
          </w:tcPr>
          <w:p>
            <w:r>
              <w:t>1092.77000</w:t>
            </w:r>
          </w:p>
        </w:tc>
        <w:tc>
          <w:tcPr>
            <w:tcW w:type="dxa" w:w="540"/>
          </w:tcPr>
          <w:p>
            <w:r>
              <w:t>1.44920</w:t>
            </w:r>
          </w:p>
        </w:tc>
        <w:tc>
          <w:tcPr>
            <w:tcW w:type="dxa" w:w="540"/>
          </w:tcPr>
          <w:p>
            <w:r>
              <w:t>1.02923</w:t>
            </w:r>
          </w:p>
        </w:tc>
        <w:tc>
          <w:tcPr>
            <w:tcW w:type="dxa" w:w="540"/>
          </w:tcPr>
          <w:p>
            <w:r>
              <w:t>1.20717</w:t>
            </w:r>
          </w:p>
        </w:tc>
        <w:tc>
          <w:tcPr>
            <w:tcW w:type="dxa" w:w="540"/>
          </w:tcPr>
          <w:p>
            <w:r>
              <w:t>0.75541</w:t>
            </w:r>
          </w:p>
        </w:tc>
        <w:tc>
          <w:tcPr>
            <w:tcW w:type="dxa" w:w="540"/>
          </w:tcPr>
          <w:p>
            <w:r>
              <w:t>0.82222</w:t>
            </w:r>
          </w:p>
        </w:tc>
        <w:tc>
          <w:tcPr>
            <w:tcW w:type="dxa" w:w="540"/>
          </w:tcPr>
          <w:p>
            <w:r>
              <w:t>0.83805</w:t>
            </w:r>
          </w:p>
        </w:tc>
        <w:tc>
          <w:tcPr>
            <w:tcW w:type="dxa" w:w="540"/>
          </w:tcPr>
          <w:p>
            <w:r>
              <w:t>0.82425</w:t>
            </w:r>
          </w:p>
        </w:tc>
        <w:tc>
          <w:tcPr>
            <w:tcW w:type="dxa" w:w="540"/>
          </w:tcPr>
          <w:p>
            <w:r>
              <w:t>2.05761</w:t>
            </w:r>
          </w:p>
        </w:tc>
        <w:tc>
          <w:tcPr>
            <w:tcW w:type="dxa" w:w="540"/>
          </w:tcPr>
          <w:p>
            <w:r>
              <w:t>1.40087</w:t>
            </w:r>
          </w:p>
        </w:tc>
        <w:tc>
          <w:tcPr>
            <w:tcW w:type="dxa" w:w="540"/>
          </w:tcPr>
          <w:p>
            <w:r>
              <w:t>1.48883</w:t>
            </w:r>
          </w:p>
        </w:tc>
        <w:tc>
          <w:tcPr>
            <w:tcW w:type="dxa" w:w="540"/>
          </w:tcPr>
          <w:p>
            <w:r>
              <w:t>0.00089</w:t>
            </w:r>
          </w:p>
        </w:tc>
        <w:tc>
          <w:tcPr>
            <w:tcW w:type="dxa" w:w="540"/>
          </w:tcPr>
          <w:p>
            <w:r>
              <w:t>0.00089</w:t>
            </w:r>
          </w:p>
        </w:tc>
        <w:tc>
          <w:tcPr>
            <w:tcW w:type="dxa" w:w="540"/>
          </w:tcPr>
          <w:p>
            <w:r>
              <w:t>0.00089</w:t>
            </w:r>
          </w:p>
        </w:tc>
        <w:tc>
          <w:tcPr>
            <w:tcW w:type="dxa" w:w="540"/>
          </w:tcPr>
          <w:p>
            <w:r>
              <w:t>0.82330</w:t>
            </w:r>
          </w:p>
        </w:tc>
      </w:tr>
      <w:tr>
        <w:tc>
          <w:tcPr>
            <w:tcW w:type="dxa" w:w="540"/>
          </w:tcPr>
          <w:p>
            <w:r>
              <w:t>49.00000</w:t>
            </w:r>
          </w:p>
        </w:tc>
        <w:tc>
          <w:tcPr>
            <w:tcW w:type="dxa" w:w="540"/>
          </w:tcPr>
          <w:p>
            <w:r>
              <w:t>1115.18000</w:t>
            </w:r>
          </w:p>
        </w:tc>
        <w:tc>
          <w:tcPr>
            <w:tcW w:type="dxa" w:w="540"/>
          </w:tcPr>
          <w:p>
            <w:r>
              <w:t>1.43175</w:t>
            </w:r>
          </w:p>
        </w:tc>
        <w:tc>
          <w:tcPr>
            <w:tcW w:type="dxa" w:w="540"/>
          </w:tcPr>
          <w:p>
            <w:r>
              <w:t>1.01252</w:t>
            </w:r>
          </w:p>
        </w:tc>
        <w:tc>
          <w:tcPr>
            <w:tcW w:type="dxa" w:w="540"/>
          </w:tcPr>
          <w:p>
            <w:r>
              <w:t>1.18768</w:t>
            </w:r>
          </w:p>
        </w:tc>
        <w:tc>
          <w:tcPr>
            <w:tcW w:type="dxa" w:w="540"/>
          </w:tcPr>
          <w:p>
            <w:r>
              <w:t>0.75775</w:t>
            </w:r>
          </w:p>
        </w:tc>
        <w:tc>
          <w:tcPr>
            <w:tcW w:type="dxa" w:w="540"/>
          </w:tcPr>
          <w:p>
            <w:r>
              <w:t>0.82294</w:t>
            </w:r>
          </w:p>
        </w:tc>
        <w:tc>
          <w:tcPr>
            <w:tcW w:type="dxa" w:w="540"/>
          </w:tcPr>
          <w:p>
            <w:r>
              <w:t>0.84066</w:t>
            </w:r>
          </w:p>
        </w:tc>
        <w:tc>
          <w:tcPr>
            <w:tcW w:type="dxa" w:w="540"/>
          </w:tcPr>
          <w:p>
            <w:r>
              <w:t>0.83648</w:t>
            </w:r>
          </w:p>
        </w:tc>
        <w:tc>
          <w:tcPr>
            <w:tcW w:type="dxa" w:w="540"/>
          </w:tcPr>
          <w:p>
            <w:r>
              <w:t>1.91324</w:t>
            </w:r>
          </w:p>
        </w:tc>
        <w:tc>
          <w:tcPr>
            <w:tcW w:type="dxa" w:w="540"/>
          </w:tcPr>
          <w:p>
            <w:r>
              <w:t>1.36679</w:t>
            </w:r>
          </w:p>
        </w:tc>
        <w:tc>
          <w:tcPr>
            <w:tcW w:type="dxa" w:w="540"/>
          </w:tcPr>
          <w:p>
            <w:r>
              <w:t>1.43171</w:t>
            </w:r>
          </w:p>
        </w:tc>
        <w:tc>
          <w:tcPr>
            <w:tcW w:type="dxa" w:w="540"/>
          </w:tcPr>
          <w:p>
            <w:r>
              <w:t>0.00087</w:t>
            </w:r>
          </w:p>
        </w:tc>
        <w:tc>
          <w:tcPr>
            <w:tcW w:type="dxa" w:w="540"/>
          </w:tcPr>
          <w:p>
            <w:r>
              <w:t>0.00087</w:t>
            </w:r>
          </w:p>
        </w:tc>
        <w:tc>
          <w:tcPr>
            <w:tcW w:type="dxa" w:w="540"/>
          </w:tcPr>
          <w:p>
            <w:r>
              <w:t>0.00087</w:t>
            </w:r>
          </w:p>
        </w:tc>
        <w:tc>
          <w:tcPr>
            <w:tcW w:type="dxa" w:w="540"/>
          </w:tcPr>
          <w:p>
            <w:r>
              <w:t>0.82657</w:t>
            </w:r>
          </w:p>
        </w:tc>
      </w:tr>
      <w:tr>
        <w:tc>
          <w:tcPr>
            <w:tcW w:type="dxa" w:w="540"/>
          </w:tcPr>
          <w:p>
            <w:r>
              <w:t>50.00000</w:t>
            </w:r>
          </w:p>
        </w:tc>
        <w:tc>
          <w:tcPr>
            <w:tcW w:type="dxa" w:w="540"/>
          </w:tcPr>
          <w:p>
            <w:r>
              <w:t>1138.67000</w:t>
            </w:r>
          </w:p>
        </w:tc>
        <w:tc>
          <w:tcPr>
            <w:tcW w:type="dxa" w:w="540"/>
          </w:tcPr>
          <w:p>
            <w:r>
              <w:t>1.41710</w:t>
            </w:r>
          </w:p>
        </w:tc>
        <w:tc>
          <w:tcPr>
            <w:tcW w:type="dxa" w:w="540"/>
          </w:tcPr>
          <w:p>
            <w:r>
              <w:t>0.99734</w:t>
            </w:r>
          </w:p>
        </w:tc>
        <w:tc>
          <w:tcPr>
            <w:tcW w:type="dxa" w:w="540"/>
          </w:tcPr>
          <w:p>
            <w:r>
              <w:t>1.18124</w:t>
            </w:r>
          </w:p>
        </w:tc>
        <w:tc>
          <w:tcPr>
            <w:tcW w:type="dxa" w:w="540"/>
          </w:tcPr>
          <w:p>
            <w:r>
              <w:t>0.78417</w:t>
            </w:r>
          </w:p>
        </w:tc>
        <w:tc>
          <w:tcPr>
            <w:tcW w:type="dxa" w:w="540"/>
          </w:tcPr>
          <w:p>
            <w:r>
              <w:t>0.81101</w:t>
            </w:r>
          </w:p>
        </w:tc>
        <w:tc>
          <w:tcPr>
            <w:tcW w:type="dxa" w:w="540"/>
          </w:tcPr>
          <w:p>
            <w:r>
              <w:t>0.82400</w:t>
            </w:r>
          </w:p>
        </w:tc>
        <w:tc>
          <w:tcPr>
            <w:tcW w:type="dxa" w:w="540"/>
          </w:tcPr>
          <w:p>
            <w:r>
              <w:t>0.83569</w:t>
            </w:r>
          </w:p>
        </w:tc>
        <w:tc>
          <w:tcPr>
            <w:tcW w:type="dxa" w:w="540"/>
          </w:tcPr>
          <w:p>
            <w:r>
              <w:t>1.85371</w:t>
            </w:r>
          </w:p>
        </w:tc>
        <w:tc>
          <w:tcPr>
            <w:tcW w:type="dxa" w:w="540"/>
          </w:tcPr>
          <w:p>
            <w:r>
              <w:t>1.48446</w:t>
            </w:r>
          </w:p>
        </w:tc>
        <w:tc>
          <w:tcPr>
            <w:tcW w:type="dxa" w:w="540"/>
          </w:tcPr>
          <w:p>
            <w:r>
              <w:t>1.40530</w:t>
            </w:r>
          </w:p>
        </w:tc>
        <w:tc>
          <w:tcPr>
            <w:tcW w:type="dxa" w:w="540"/>
          </w:tcPr>
          <w:p>
            <w:r>
              <w:t>0.00086</w:t>
            </w:r>
          </w:p>
        </w:tc>
        <w:tc>
          <w:tcPr>
            <w:tcW w:type="dxa" w:w="540"/>
          </w:tcPr>
          <w:p>
            <w:r>
              <w:t>0.00086</w:t>
            </w:r>
          </w:p>
        </w:tc>
        <w:tc>
          <w:tcPr>
            <w:tcW w:type="dxa" w:w="540"/>
          </w:tcPr>
          <w:p>
            <w:r>
              <w:t>0.00086</w:t>
            </w:r>
          </w:p>
        </w:tc>
        <w:tc>
          <w:tcPr>
            <w:tcW w:type="dxa" w:w="540"/>
          </w:tcPr>
          <w:p>
            <w:r>
              <w:t>0.84660</w:t>
            </w:r>
          </w:p>
        </w:tc>
      </w:tr>
      <w:tr>
        <w:tc>
          <w:tcPr>
            <w:tcW w:type="dxa" w:w="540"/>
          </w:tcPr>
          <w:p>
            <w:r>
              <w:t>51.00000</w:t>
            </w:r>
          </w:p>
        </w:tc>
        <w:tc>
          <w:tcPr>
            <w:tcW w:type="dxa" w:w="540"/>
          </w:tcPr>
          <w:p>
            <w:r>
              <w:t>1160.52000</w:t>
            </w:r>
          </w:p>
        </w:tc>
        <w:tc>
          <w:tcPr>
            <w:tcW w:type="dxa" w:w="540"/>
          </w:tcPr>
          <w:p>
            <w:r>
              <w:t>1.44791</w:t>
            </w:r>
          </w:p>
        </w:tc>
        <w:tc>
          <w:tcPr>
            <w:tcW w:type="dxa" w:w="540"/>
          </w:tcPr>
          <w:p>
            <w:r>
              <w:t>1.05034</w:t>
            </w:r>
          </w:p>
        </w:tc>
        <w:tc>
          <w:tcPr>
            <w:tcW w:type="dxa" w:w="540"/>
          </w:tcPr>
          <w:p>
            <w:r>
              <w:t>1.20054</w:t>
            </w:r>
          </w:p>
        </w:tc>
        <w:tc>
          <w:tcPr>
            <w:tcW w:type="dxa" w:w="540"/>
          </w:tcPr>
          <w:p>
            <w:r>
              <w:t>0.76072</w:t>
            </w:r>
          </w:p>
        </w:tc>
        <w:tc>
          <w:tcPr>
            <w:tcW w:type="dxa" w:w="540"/>
          </w:tcPr>
          <w:p>
            <w:r>
              <w:t>0.81134</w:t>
            </w:r>
          </w:p>
        </w:tc>
        <w:tc>
          <w:tcPr>
            <w:tcW w:type="dxa" w:w="540"/>
          </w:tcPr>
          <w:p>
            <w:r>
              <w:t>0.83276</w:t>
            </w:r>
          </w:p>
        </w:tc>
        <w:tc>
          <w:tcPr>
            <w:tcW w:type="dxa" w:w="540"/>
          </w:tcPr>
          <w:p>
            <w:r>
              <w:t>0.83376</w:t>
            </w:r>
          </w:p>
        </w:tc>
        <w:tc>
          <w:tcPr>
            <w:tcW w:type="dxa" w:w="540"/>
          </w:tcPr>
          <w:p>
            <w:r>
              <w:t>1.93058</w:t>
            </w:r>
          </w:p>
        </w:tc>
        <w:tc>
          <w:tcPr>
            <w:tcW w:type="dxa" w:w="540"/>
          </w:tcPr>
          <w:p>
            <w:r>
              <w:t>1.44303</w:t>
            </w:r>
          </w:p>
        </w:tc>
        <w:tc>
          <w:tcPr>
            <w:tcW w:type="dxa" w:w="540"/>
          </w:tcPr>
          <w:p>
            <w:r>
              <w:t>1.42581</w:t>
            </w:r>
          </w:p>
        </w:tc>
        <w:tc>
          <w:tcPr>
            <w:tcW w:type="dxa" w:w="540"/>
          </w:tcPr>
          <w:p>
            <w:r>
              <w:t>0.00084</w:t>
            </w:r>
          </w:p>
        </w:tc>
        <w:tc>
          <w:tcPr>
            <w:tcW w:type="dxa" w:w="540"/>
          </w:tcPr>
          <w:p>
            <w:r>
              <w:t>0.00084</w:t>
            </w:r>
          </w:p>
        </w:tc>
        <w:tc>
          <w:tcPr>
            <w:tcW w:type="dxa" w:w="540"/>
          </w:tcPr>
          <w:p>
            <w:r>
              <w:t>0.00084</w:t>
            </w:r>
          </w:p>
        </w:tc>
        <w:tc>
          <w:tcPr>
            <w:tcW w:type="dxa" w:w="540"/>
          </w:tcPr>
          <w:p>
            <w:r>
              <w:t>0.82386</w:t>
            </w:r>
          </w:p>
        </w:tc>
      </w:tr>
      <w:tr>
        <w:tc>
          <w:tcPr>
            <w:tcW w:type="dxa" w:w="540"/>
          </w:tcPr>
          <w:p>
            <w:r>
              <w:t>52.00000</w:t>
            </w:r>
          </w:p>
        </w:tc>
        <w:tc>
          <w:tcPr>
            <w:tcW w:type="dxa" w:w="540"/>
          </w:tcPr>
          <w:p>
            <w:r>
              <w:t>1182.22000</w:t>
            </w:r>
          </w:p>
        </w:tc>
        <w:tc>
          <w:tcPr>
            <w:tcW w:type="dxa" w:w="540"/>
          </w:tcPr>
          <w:p>
            <w:r>
              <w:t>1.40633</w:t>
            </w:r>
          </w:p>
        </w:tc>
        <w:tc>
          <w:tcPr>
            <w:tcW w:type="dxa" w:w="540"/>
          </w:tcPr>
          <w:p>
            <w:r>
              <w:t>0.98631</w:t>
            </w:r>
          </w:p>
        </w:tc>
        <w:tc>
          <w:tcPr>
            <w:tcW w:type="dxa" w:w="540"/>
          </w:tcPr>
          <w:p>
            <w:r>
              <w:t>1.17300</w:t>
            </w:r>
          </w:p>
        </w:tc>
        <w:tc>
          <w:tcPr>
            <w:tcW w:type="dxa" w:w="540"/>
          </w:tcPr>
          <w:p>
            <w:r>
              <w:t>0.75379</w:t>
            </w:r>
          </w:p>
        </w:tc>
        <w:tc>
          <w:tcPr>
            <w:tcW w:type="dxa" w:w="540"/>
          </w:tcPr>
          <w:p>
            <w:r>
              <w:t>0.84486</w:t>
            </w:r>
          </w:p>
        </w:tc>
        <w:tc>
          <w:tcPr>
            <w:tcW w:type="dxa" w:w="540"/>
          </w:tcPr>
          <w:p>
            <w:r>
              <w:t>0.83684</w:t>
            </w:r>
          </w:p>
        </w:tc>
        <w:tc>
          <w:tcPr>
            <w:tcW w:type="dxa" w:w="540"/>
          </w:tcPr>
          <w:p>
            <w:r>
              <w:t>0.83834</w:t>
            </w:r>
          </w:p>
        </w:tc>
        <w:tc>
          <w:tcPr>
            <w:tcW w:type="dxa" w:w="540"/>
          </w:tcPr>
          <w:p>
            <w:r>
              <w:t>1.94475</w:t>
            </w:r>
          </w:p>
        </w:tc>
        <w:tc>
          <w:tcPr>
            <w:tcW w:type="dxa" w:w="540"/>
          </w:tcPr>
          <w:p>
            <w:r>
              <w:t>1.42106</w:t>
            </w:r>
          </w:p>
        </w:tc>
        <w:tc>
          <w:tcPr>
            <w:tcW w:type="dxa" w:w="540"/>
          </w:tcPr>
          <w:p>
            <w:r>
              <w:t>1.44047</w:t>
            </w:r>
          </w:p>
        </w:tc>
        <w:tc>
          <w:tcPr>
            <w:tcW w:type="dxa" w:w="540"/>
          </w:tcPr>
          <w:p>
            <w:r>
              <w:t>0.00083</w:t>
            </w:r>
          </w:p>
        </w:tc>
        <w:tc>
          <w:tcPr>
            <w:tcW w:type="dxa" w:w="540"/>
          </w:tcPr>
          <w:p>
            <w:r>
              <w:t>0.00083</w:t>
            </w:r>
          </w:p>
        </w:tc>
        <w:tc>
          <w:tcPr>
            <w:tcW w:type="dxa" w:w="540"/>
          </w:tcPr>
          <w:p>
            <w:r>
              <w:t>0.00083</w:t>
            </w:r>
          </w:p>
        </w:tc>
        <w:tc>
          <w:tcPr>
            <w:tcW w:type="dxa" w:w="540"/>
          </w:tcPr>
          <w:p>
            <w:r>
              <w:t>0.83175</w:t>
            </w:r>
          </w:p>
        </w:tc>
      </w:tr>
      <w:tr>
        <w:tc>
          <w:tcPr>
            <w:tcW w:type="dxa" w:w="540"/>
          </w:tcPr>
          <w:p>
            <w:r>
              <w:t>53.00000</w:t>
            </w:r>
          </w:p>
        </w:tc>
        <w:tc>
          <w:tcPr>
            <w:tcW w:type="dxa" w:w="540"/>
          </w:tcPr>
          <w:p>
            <w:r>
              <w:t>1204.99000</w:t>
            </w:r>
          </w:p>
        </w:tc>
        <w:tc>
          <w:tcPr>
            <w:tcW w:type="dxa" w:w="540"/>
          </w:tcPr>
          <w:p>
            <w:r>
              <w:t>1.42102</w:t>
            </w:r>
          </w:p>
        </w:tc>
        <w:tc>
          <w:tcPr>
            <w:tcW w:type="dxa" w:w="540"/>
          </w:tcPr>
          <w:p>
            <w:r>
              <w:t>1.00313</w:t>
            </w:r>
          </w:p>
        </w:tc>
        <w:tc>
          <w:tcPr>
            <w:tcW w:type="dxa" w:w="540"/>
          </w:tcPr>
          <w:p>
            <w:r>
              <w:t>1.17256</w:t>
            </w:r>
          </w:p>
        </w:tc>
        <w:tc>
          <w:tcPr>
            <w:tcW w:type="dxa" w:w="540"/>
          </w:tcPr>
          <w:p>
            <w:r>
              <w:t>0.75641</w:t>
            </w:r>
          </w:p>
        </w:tc>
        <w:tc>
          <w:tcPr>
            <w:tcW w:type="dxa" w:w="540"/>
          </w:tcPr>
          <w:p>
            <w:r>
              <w:t>0.83556</w:t>
            </w:r>
          </w:p>
        </w:tc>
        <w:tc>
          <w:tcPr>
            <w:tcW w:type="dxa" w:w="540"/>
          </w:tcPr>
          <w:p>
            <w:r>
              <w:t>0.84199</w:t>
            </w:r>
          </w:p>
        </w:tc>
        <w:tc>
          <w:tcPr>
            <w:tcW w:type="dxa" w:w="540"/>
          </w:tcPr>
          <w:p>
            <w:r>
              <w:t>0.83338</w:t>
            </w:r>
          </w:p>
        </w:tc>
        <w:tc>
          <w:tcPr>
            <w:tcW w:type="dxa" w:w="540"/>
          </w:tcPr>
          <w:p>
            <w:r>
              <w:t>1.98201</w:t>
            </w:r>
          </w:p>
        </w:tc>
        <w:tc>
          <w:tcPr>
            <w:tcW w:type="dxa" w:w="540"/>
          </w:tcPr>
          <w:p>
            <w:r>
              <w:t>1.38866</w:t>
            </w:r>
          </w:p>
        </w:tc>
        <w:tc>
          <w:tcPr>
            <w:tcW w:type="dxa" w:w="540"/>
          </w:tcPr>
          <w:p>
            <w:r>
              <w:t>1.45204</w:t>
            </w:r>
          </w:p>
        </w:tc>
        <w:tc>
          <w:tcPr>
            <w:tcW w:type="dxa" w:w="540"/>
          </w:tcPr>
          <w:p>
            <w:r>
              <w:t>0.00081</w:t>
            </w:r>
          </w:p>
        </w:tc>
        <w:tc>
          <w:tcPr>
            <w:tcW w:type="dxa" w:w="540"/>
          </w:tcPr>
          <w:p>
            <w:r>
              <w:t>0.00081</w:t>
            </w:r>
          </w:p>
        </w:tc>
        <w:tc>
          <w:tcPr>
            <w:tcW w:type="dxa" w:w="540"/>
          </w:tcPr>
          <w:p>
            <w:r>
              <w:t>0.00081</w:t>
            </w:r>
          </w:p>
        </w:tc>
        <w:tc>
          <w:tcPr>
            <w:tcW w:type="dxa" w:w="540"/>
          </w:tcPr>
          <w:p>
            <w:r>
              <w:t>0.83108</w:t>
            </w:r>
          </w:p>
        </w:tc>
      </w:tr>
      <w:tr>
        <w:tc>
          <w:tcPr>
            <w:tcW w:type="dxa" w:w="540"/>
          </w:tcPr>
          <w:p>
            <w:r>
              <w:t>54.00000</w:t>
            </w:r>
          </w:p>
        </w:tc>
        <w:tc>
          <w:tcPr>
            <w:tcW w:type="dxa" w:w="540"/>
          </w:tcPr>
          <w:p>
            <w:r>
              <w:t>1227.98000</w:t>
            </w:r>
          </w:p>
        </w:tc>
        <w:tc>
          <w:tcPr>
            <w:tcW w:type="dxa" w:w="540"/>
          </w:tcPr>
          <w:p>
            <w:r>
              <w:t>1.40050</w:t>
            </w:r>
          </w:p>
        </w:tc>
        <w:tc>
          <w:tcPr>
            <w:tcW w:type="dxa" w:w="540"/>
          </w:tcPr>
          <w:p>
            <w:r>
              <w:t>0.98647</w:t>
            </w:r>
          </w:p>
        </w:tc>
        <w:tc>
          <w:tcPr>
            <w:tcW w:type="dxa" w:w="540"/>
          </w:tcPr>
          <w:p>
            <w:r>
              <w:t>1.16797</w:t>
            </w:r>
          </w:p>
        </w:tc>
        <w:tc>
          <w:tcPr>
            <w:tcW w:type="dxa" w:w="540"/>
          </w:tcPr>
          <w:p>
            <w:r>
              <w:t>0.74674</w:t>
            </w:r>
          </w:p>
        </w:tc>
        <w:tc>
          <w:tcPr>
            <w:tcW w:type="dxa" w:w="540"/>
          </w:tcPr>
          <w:p>
            <w:r>
              <w:t>0.84892</w:t>
            </w:r>
          </w:p>
        </w:tc>
        <w:tc>
          <w:tcPr>
            <w:tcW w:type="dxa" w:w="540"/>
          </w:tcPr>
          <w:p>
            <w:r>
              <w:t>0.83829</w:t>
            </w:r>
          </w:p>
        </w:tc>
        <w:tc>
          <w:tcPr>
            <w:tcW w:type="dxa" w:w="540"/>
          </w:tcPr>
          <w:p>
            <w:r>
              <w:t>0.83740</w:t>
            </w:r>
          </w:p>
        </w:tc>
        <w:tc>
          <w:tcPr>
            <w:tcW w:type="dxa" w:w="540"/>
          </w:tcPr>
          <w:p>
            <w:r>
              <w:t>1.89489</w:t>
            </w:r>
          </w:p>
        </w:tc>
        <w:tc>
          <w:tcPr>
            <w:tcW w:type="dxa" w:w="540"/>
          </w:tcPr>
          <w:p>
            <w:r>
              <w:t>1.39939</w:t>
            </w:r>
          </w:p>
        </w:tc>
        <w:tc>
          <w:tcPr>
            <w:tcW w:type="dxa" w:w="540"/>
          </w:tcPr>
          <w:p>
            <w:r>
              <w:t>1.41580</w:t>
            </w:r>
          </w:p>
        </w:tc>
        <w:tc>
          <w:tcPr>
            <w:tcW w:type="dxa" w:w="540"/>
          </w:tcPr>
          <w:p>
            <w:r>
              <w:t>0.00079</w:t>
            </w:r>
          </w:p>
        </w:tc>
        <w:tc>
          <w:tcPr>
            <w:tcW w:type="dxa" w:w="540"/>
          </w:tcPr>
          <w:p>
            <w:r>
              <w:t>0.00079</w:t>
            </w:r>
          </w:p>
        </w:tc>
        <w:tc>
          <w:tcPr>
            <w:tcW w:type="dxa" w:w="540"/>
          </w:tcPr>
          <w:p>
            <w:r>
              <w:t>0.00079</w:t>
            </w:r>
          </w:p>
        </w:tc>
        <w:tc>
          <w:tcPr>
            <w:tcW w:type="dxa" w:w="540"/>
          </w:tcPr>
          <w:p>
            <w:r>
              <w:t>0.82293</w:t>
            </w:r>
          </w:p>
        </w:tc>
      </w:tr>
      <w:tr>
        <w:tc>
          <w:tcPr>
            <w:tcW w:type="dxa" w:w="540"/>
          </w:tcPr>
          <w:p>
            <w:r>
              <w:t>55.00000</w:t>
            </w:r>
          </w:p>
        </w:tc>
        <w:tc>
          <w:tcPr>
            <w:tcW w:type="dxa" w:w="540"/>
          </w:tcPr>
          <w:p>
            <w:r>
              <w:t>1249.64000</w:t>
            </w:r>
          </w:p>
        </w:tc>
        <w:tc>
          <w:tcPr>
            <w:tcW w:type="dxa" w:w="540"/>
          </w:tcPr>
          <w:p>
            <w:r>
              <w:t>1.39610</w:t>
            </w:r>
          </w:p>
        </w:tc>
        <w:tc>
          <w:tcPr>
            <w:tcW w:type="dxa" w:w="540"/>
          </w:tcPr>
          <w:p>
            <w:r>
              <w:t>0.96489</w:t>
            </w:r>
          </w:p>
        </w:tc>
        <w:tc>
          <w:tcPr>
            <w:tcW w:type="dxa" w:w="540"/>
          </w:tcPr>
          <w:p>
            <w:r>
              <w:t>1.16868</w:t>
            </w:r>
          </w:p>
        </w:tc>
        <w:tc>
          <w:tcPr>
            <w:tcW w:type="dxa" w:w="540"/>
          </w:tcPr>
          <w:p>
            <w:r>
              <w:t>0.74108</w:t>
            </w:r>
          </w:p>
        </w:tc>
        <w:tc>
          <w:tcPr>
            <w:tcW w:type="dxa" w:w="540"/>
          </w:tcPr>
          <w:p>
            <w:r>
              <w:t>0.83741</w:t>
            </w:r>
          </w:p>
        </w:tc>
        <w:tc>
          <w:tcPr>
            <w:tcW w:type="dxa" w:w="540"/>
          </w:tcPr>
          <w:p>
            <w:r>
              <w:t>0.81785</w:t>
            </w:r>
          </w:p>
        </w:tc>
        <w:tc>
          <w:tcPr>
            <w:tcW w:type="dxa" w:w="540"/>
          </w:tcPr>
          <w:p>
            <w:r>
              <w:t>0.81870</w:t>
            </w:r>
          </w:p>
        </w:tc>
        <w:tc>
          <w:tcPr>
            <w:tcW w:type="dxa" w:w="540"/>
          </w:tcPr>
          <w:p>
            <w:r>
              <w:t>1.95531</w:t>
            </w:r>
          </w:p>
        </w:tc>
        <w:tc>
          <w:tcPr>
            <w:tcW w:type="dxa" w:w="540"/>
          </w:tcPr>
          <w:p>
            <w:r>
              <w:t>1.55819</w:t>
            </w:r>
          </w:p>
        </w:tc>
        <w:tc>
          <w:tcPr>
            <w:tcW w:type="dxa" w:w="540"/>
          </w:tcPr>
          <w:p>
            <w:r>
              <w:t>1.46728</w:t>
            </w:r>
          </w:p>
        </w:tc>
        <w:tc>
          <w:tcPr>
            <w:tcW w:type="dxa" w:w="540"/>
          </w:tcPr>
          <w:p>
            <w:r>
              <w:t>0.00078</w:t>
            </w:r>
          </w:p>
        </w:tc>
        <w:tc>
          <w:tcPr>
            <w:tcW w:type="dxa" w:w="540"/>
          </w:tcPr>
          <w:p>
            <w:r>
              <w:t>0.00078</w:t>
            </w:r>
          </w:p>
        </w:tc>
        <w:tc>
          <w:tcPr>
            <w:tcW w:type="dxa" w:w="540"/>
          </w:tcPr>
          <w:p>
            <w:r>
              <w:t>0.00078</w:t>
            </w:r>
          </w:p>
        </w:tc>
        <w:tc>
          <w:tcPr>
            <w:tcW w:type="dxa" w:w="540"/>
          </w:tcPr>
          <w:p>
            <w:r>
              <w:t>0.80949</w:t>
            </w:r>
          </w:p>
        </w:tc>
      </w:tr>
      <w:tr>
        <w:tc>
          <w:tcPr>
            <w:tcW w:type="dxa" w:w="540"/>
          </w:tcPr>
          <w:p>
            <w:r>
              <w:t>56.00000</w:t>
            </w:r>
          </w:p>
        </w:tc>
        <w:tc>
          <w:tcPr>
            <w:tcW w:type="dxa" w:w="540"/>
          </w:tcPr>
          <w:p>
            <w:r>
              <w:t>1271.07000</w:t>
            </w:r>
          </w:p>
        </w:tc>
        <w:tc>
          <w:tcPr>
            <w:tcW w:type="dxa" w:w="540"/>
          </w:tcPr>
          <w:p>
            <w:r>
              <w:t>1.39342</w:t>
            </w:r>
          </w:p>
        </w:tc>
        <w:tc>
          <w:tcPr>
            <w:tcW w:type="dxa" w:w="540"/>
          </w:tcPr>
          <w:p>
            <w:r>
              <w:t>0.97447</w:t>
            </w:r>
          </w:p>
        </w:tc>
        <w:tc>
          <w:tcPr>
            <w:tcW w:type="dxa" w:w="540"/>
          </w:tcPr>
          <w:p>
            <w:r>
              <w:t>1.16839</w:t>
            </w:r>
          </w:p>
        </w:tc>
        <w:tc>
          <w:tcPr>
            <w:tcW w:type="dxa" w:w="540"/>
          </w:tcPr>
          <w:p>
            <w:r>
              <w:t>0.76449</w:t>
            </w:r>
          </w:p>
        </w:tc>
        <w:tc>
          <w:tcPr>
            <w:tcW w:type="dxa" w:w="540"/>
          </w:tcPr>
          <w:p>
            <w:r>
              <w:t>0.82851</w:t>
            </w:r>
          </w:p>
        </w:tc>
        <w:tc>
          <w:tcPr>
            <w:tcW w:type="dxa" w:w="540"/>
          </w:tcPr>
          <w:p>
            <w:r>
              <w:t>0.83479</w:t>
            </w:r>
          </w:p>
        </w:tc>
        <w:tc>
          <w:tcPr>
            <w:tcW w:type="dxa" w:w="540"/>
          </w:tcPr>
          <w:p>
            <w:r>
              <w:t>0.82321</w:t>
            </w:r>
          </w:p>
        </w:tc>
        <w:tc>
          <w:tcPr>
            <w:tcW w:type="dxa" w:w="540"/>
          </w:tcPr>
          <w:p>
            <w:r>
              <w:t>1.97588</w:t>
            </w:r>
          </w:p>
        </w:tc>
        <w:tc>
          <w:tcPr>
            <w:tcW w:type="dxa" w:w="540"/>
          </w:tcPr>
          <w:p>
            <w:r>
              <w:t>1.44376</w:t>
            </w:r>
          </w:p>
        </w:tc>
        <w:tc>
          <w:tcPr>
            <w:tcW w:type="dxa" w:w="540"/>
          </w:tcPr>
          <w:p>
            <w:r>
              <w:t>1.47288</w:t>
            </w:r>
          </w:p>
        </w:tc>
        <w:tc>
          <w:tcPr>
            <w:tcW w:type="dxa" w:w="540"/>
          </w:tcPr>
          <w:p>
            <w:r>
              <w:t>0.00076</w:t>
            </w:r>
          </w:p>
        </w:tc>
        <w:tc>
          <w:tcPr>
            <w:tcW w:type="dxa" w:w="540"/>
          </w:tcPr>
          <w:p>
            <w:r>
              <w:t>0.00076</w:t>
            </w:r>
          </w:p>
        </w:tc>
        <w:tc>
          <w:tcPr>
            <w:tcW w:type="dxa" w:w="540"/>
          </w:tcPr>
          <w:p>
            <w:r>
              <w:t>0.00076</w:t>
            </w:r>
          </w:p>
        </w:tc>
        <w:tc>
          <w:tcPr>
            <w:tcW w:type="dxa" w:w="540"/>
          </w:tcPr>
          <w:p>
            <w:r>
              <w:t>0.83756</w:t>
            </w:r>
          </w:p>
        </w:tc>
      </w:tr>
      <w:tr>
        <w:tc>
          <w:tcPr>
            <w:tcW w:type="dxa" w:w="540"/>
          </w:tcPr>
          <w:p>
            <w:r>
              <w:t>57.00000</w:t>
            </w:r>
          </w:p>
        </w:tc>
        <w:tc>
          <w:tcPr>
            <w:tcW w:type="dxa" w:w="540"/>
          </w:tcPr>
          <w:p>
            <w:r>
              <w:t>1294.73000</w:t>
            </w:r>
          </w:p>
        </w:tc>
        <w:tc>
          <w:tcPr>
            <w:tcW w:type="dxa" w:w="540"/>
          </w:tcPr>
          <w:p>
            <w:r>
              <w:t>1.38917</w:t>
            </w:r>
          </w:p>
        </w:tc>
        <w:tc>
          <w:tcPr>
            <w:tcW w:type="dxa" w:w="540"/>
          </w:tcPr>
          <w:p>
            <w:r>
              <w:t>0.97717</w:t>
            </w:r>
          </w:p>
        </w:tc>
        <w:tc>
          <w:tcPr>
            <w:tcW w:type="dxa" w:w="540"/>
          </w:tcPr>
          <w:p>
            <w:r>
              <w:t>1.16133</w:t>
            </w:r>
          </w:p>
        </w:tc>
        <w:tc>
          <w:tcPr>
            <w:tcW w:type="dxa" w:w="540"/>
          </w:tcPr>
          <w:p>
            <w:r>
              <w:t>0.76127</w:t>
            </w:r>
          </w:p>
        </w:tc>
        <w:tc>
          <w:tcPr>
            <w:tcW w:type="dxa" w:w="540"/>
          </w:tcPr>
          <w:p>
            <w:r>
              <w:t>0.80126</w:t>
            </w:r>
          </w:p>
        </w:tc>
        <w:tc>
          <w:tcPr>
            <w:tcW w:type="dxa" w:w="540"/>
          </w:tcPr>
          <w:p>
            <w:r>
              <w:t>0.82563</w:t>
            </w:r>
          </w:p>
        </w:tc>
        <w:tc>
          <w:tcPr>
            <w:tcW w:type="dxa" w:w="540"/>
          </w:tcPr>
          <w:p>
            <w:r>
              <w:t>0.82053</w:t>
            </w:r>
          </w:p>
        </w:tc>
        <w:tc>
          <w:tcPr>
            <w:tcW w:type="dxa" w:w="540"/>
          </w:tcPr>
          <w:p>
            <w:r>
              <w:t>1.98878</w:t>
            </w:r>
          </w:p>
        </w:tc>
        <w:tc>
          <w:tcPr>
            <w:tcW w:type="dxa" w:w="540"/>
          </w:tcPr>
          <w:p>
            <w:r>
              <w:t>1.46983</w:t>
            </w:r>
          </w:p>
        </w:tc>
        <w:tc>
          <w:tcPr>
            <w:tcW w:type="dxa" w:w="540"/>
          </w:tcPr>
          <w:p>
            <w:r>
              <w:t>1.46969</w:t>
            </w:r>
          </w:p>
        </w:tc>
        <w:tc>
          <w:tcPr>
            <w:tcW w:type="dxa" w:w="540"/>
          </w:tcPr>
          <w:p>
            <w:r>
              <w:t>0.00074</w:t>
            </w:r>
          </w:p>
        </w:tc>
        <w:tc>
          <w:tcPr>
            <w:tcW w:type="dxa" w:w="540"/>
          </w:tcPr>
          <w:p>
            <w:r>
              <w:t>0.00074</w:t>
            </w:r>
          </w:p>
        </w:tc>
        <w:tc>
          <w:tcPr>
            <w:tcW w:type="dxa" w:w="540"/>
          </w:tcPr>
          <w:p>
            <w:r>
              <w:t>0.00074</w:t>
            </w:r>
          </w:p>
        </w:tc>
        <w:tc>
          <w:tcPr>
            <w:tcW w:type="dxa" w:w="540"/>
          </w:tcPr>
          <w:p>
            <w:r>
              <w:t>0.81868</w:t>
            </w:r>
          </w:p>
        </w:tc>
      </w:tr>
      <w:tr>
        <w:tc>
          <w:tcPr>
            <w:tcW w:type="dxa" w:w="540"/>
          </w:tcPr>
          <w:p>
            <w:r>
              <w:t>58.00000</w:t>
            </w:r>
          </w:p>
        </w:tc>
        <w:tc>
          <w:tcPr>
            <w:tcW w:type="dxa" w:w="540"/>
          </w:tcPr>
          <w:p>
            <w:r>
              <w:t>1317.58000</w:t>
            </w:r>
          </w:p>
        </w:tc>
        <w:tc>
          <w:tcPr>
            <w:tcW w:type="dxa" w:w="540"/>
          </w:tcPr>
          <w:p>
            <w:r>
              <w:t>1.35537</w:t>
            </w:r>
          </w:p>
        </w:tc>
        <w:tc>
          <w:tcPr>
            <w:tcW w:type="dxa" w:w="540"/>
          </w:tcPr>
          <w:p>
            <w:r>
              <w:t>0.94197</w:t>
            </w:r>
          </w:p>
        </w:tc>
        <w:tc>
          <w:tcPr>
            <w:tcW w:type="dxa" w:w="540"/>
          </w:tcPr>
          <w:p>
            <w:r>
              <w:t>1.15369</w:t>
            </w:r>
          </w:p>
        </w:tc>
        <w:tc>
          <w:tcPr>
            <w:tcW w:type="dxa" w:w="540"/>
          </w:tcPr>
          <w:p>
            <w:r>
              <w:t>0.73522</w:t>
            </w:r>
          </w:p>
        </w:tc>
        <w:tc>
          <w:tcPr>
            <w:tcW w:type="dxa" w:w="540"/>
          </w:tcPr>
          <w:p>
            <w:r>
              <w:t>0.83119</w:t>
            </w:r>
          </w:p>
        </w:tc>
        <w:tc>
          <w:tcPr>
            <w:tcW w:type="dxa" w:w="540"/>
          </w:tcPr>
          <w:p>
            <w:r>
              <w:t>0.82239</w:t>
            </w:r>
          </w:p>
        </w:tc>
        <w:tc>
          <w:tcPr>
            <w:tcW w:type="dxa" w:w="540"/>
          </w:tcPr>
          <w:p>
            <w:r>
              <w:t>0.82613</w:t>
            </w:r>
          </w:p>
        </w:tc>
        <w:tc>
          <w:tcPr>
            <w:tcW w:type="dxa" w:w="540"/>
          </w:tcPr>
          <w:p>
            <w:r>
              <w:t>1.91277</w:t>
            </w:r>
          </w:p>
        </w:tc>
        <w:tc>
          <w:tcPr>
            <w:tcW w:type="dxa" w:w="540"/>
          </w:tcPr>
          <w:p>
            <w:r>
              <w:t>1.43616</w:t>
            </w:r>
          </w:p>
        </w:tc>
        <w:tc>
          <w:tcPr>
            <w:tcW w:type="dxa" w:w="540"/>
          </w:tcPr>
          <w:p>
            <w:r>
              <w:t>1.44220</w:t>
            </w:r>
          </w:p>
        </w:tc>
        <w:tc>
          <w:tcPr>
            <w:tcW w:type="dxa" w:w="540"/>
          </w:tcPr>
          <w:p>
            <w:r>
              <w:t>0.00073</w:t>
            </w:r>
          </w:p>
        </w:tc>
        <w:tc>
          <w:tcPr>
            <w:tcW w:type="dxa" w:w="540"/>
          </w:tcPr>
          <w:p>
            <w:r>
              <w:t>0.00073</w:t>
            </w:r>
          </w:p>
        </w:tc>
        <w:tc>
          <w:tcPr>
            <w:tcW w:type="dxa" w:w="540"/>
          </w:tcPr>
          <w:p>
            <w:r>
              <w:t>0.00073</w:t>
            </w:r>
          </w:p>
        </w:tc>
        <w:tc>
          <w:tcPr>
            <w:tcW w:type="dxa" w:w="540"/>
          </w:tcPr>
          <w:p>
            <w:r>
              <w:t>0.79751</w:t>
            </w:r>
          </w:p>
        </w:tc>
      </w:tr>
      <w:tr>
        <w:tc>
          <w:tcPr>
            <w:tcW w:type="dxa" w:w="540"/>
          </w:tcPr>
          <w:p>
            <w:r>
              <w:t>59.00000</w:t>
            </w:r>
          </w:p>
        </w:tc>
        <w:tc>
          <w:tcPr>
            <w:tcW w:type="dxa" w:w="540"/>
          </w:tcPr>
          <w:p>
            <w:r>
              <w:t>1339.48000</w:t>
            </w:r>
          </w:p>
        </w:tc>
        <w:tc>
          <w:tcPr>
            <w:tcW w:type="dxa" w:w="540"/>
          </w:tcPr>
          <w:p>
            <w:r>
              <w:t>1.34940</w:t>
            </w:r>
          </w:p>
        </w:tc>
        <w:tc>
          <w:tcPr>
            <w:tcW w:type="dxa" w:w="540"/>
          </w:tcPr>
          <w:p>
            <w:r>
              <w:t>0.92864</w:t>
            </w:r>
          </w:p>
        </w:tc>
        <w:tc>
          <w:tcPr>
            <w:tcW w:type="dxa" w:w="540"/>
          </w:tcPr>
          <w:p>
            <w:r>
              <w:t>1.15119</w:t>
            </w:r>
          </w:p>
        </w:tc>
        <w:tc>
          <w:tcPr>
            <w:tcW w:type="dxa" w:w="540"/>
          </w:tcPr>
          <w:p>
            <w:r>
              <w:t>0.74363</w:t>
            </w:r>
          </w:p>
        </w:tc>
        <w:tc>
          <w:tcPr>
            <w:tcW w:type="dxa" w:w="540"/>
          </w:tcPr>
          <w:p>
            <w:r>
              <w:t>0.82267</w:t>
            </w:r>
          </w:p>
        </w:tc>
        <w:tc>
          <w:tcPr>
            <w:tcW w:type="dxa" w:w="540"/>
          </w:tcPr>
          <w:p>
            <w:r>
              <w:t>0.82320</w:t>
            </w:r>
          </w:p>
        </w:tc>
        <w:tc>
          <w:tcPr>
            <w:tcW w:type="dxa" w:w="540"/>
          </w:tcPr>
          <w:p>
            <w:r>
              <w:t>0.82542</w:t>
            </w:r>
          </w:p>
        </w:tc>
        <w:tc>
          <w:tcPr>
            <w:tcW w:type="dxa" w:w="540"/>
          </w:tcPr>
          <w:p>
            <w:r>
              <w:t>1.94786</w:t>
            </w:r>
          </w:p>
        </w:tc>
        <w:tc>
          <w:tcPr>
            <w:tcW w:type="dxa" w:w="540"/>
          </w:tcPr>
          <w:p>
            <w:r>
              <w:t>1.47777</w:t>
            </w:r>
          </w:p>
        </w:tc>
        <w:tc>
          <w:tcPr>
            <w:tcW w:type="dxa" w:w="540"/>
          </w:tcPr>
          <w:p>
            <w:r>
              <w:t>1.44173</w:t>
            </w:r>
          </w:p>
        </w:tc>
        <w:tc>
          <w:tcPr>
            <w:tcW w:type="dxa" w:w="540"/>
          </w:tcPr>
          <w:p>
            <w:r>
              <w:t>0.00071</w:t>
            </w:r>
          </w:p>
        </w:tc>
        <w:tc>
          <w:tcPr>
            <w:tcW w:type="dxa" w:w="540"/>
          </w:tcPr>
          <w:p>
            <w:r>
              <w:t>0.00071</w:t>
            </w:r>
          </w:p>
        </w:tc>
        <w:tc>
          <w:tcPr>
            <w:tcW w:type="dxa" w:w="540"/>
          </w:tcPr>
          <w:p>
            <w:r>
              <w:t>0.00071</w:t>
            </w:r>
          </w:p>
        </w:tc>
        <w:tc>
          <w:tcPr>
            <w:tcW w:type="dxa" w:w="540"/>
          </w:tcPr>
          <w:p>
            <w:r>
              <w:t>0.80749</w:t>
            </w:r>
          </w:p>
        </w:tc>
      </w:tr>
      <w:tr>
        <w:tc>
          <w:tcPr>
            <w:tcW w:type="dxa" w:w="540"/>
          </w:tcPr>
          <w:p>
            <w:r>
              <w:t>60.00000</w:t>
            </w:r>
          </w:p>
        </w:tc>
        <w:tc>
          <w:tcPr>
            <w:tcW w:type="dxa" w:w="540"/>
          </w:tcPr>
          <w:p>
            <w:r>
              <w:t>1362.93000</w:t>
            </w:r>
          </w:p>
        </w:tc>
        <w:tc>
          <w:tcPr>
            <w:tcW w:type="dxa" w:w="540"/>
          </w:tcPr>
          <w:p>
            <w:r>
              <w:t>1.31943</w:t>
            </w:r>
          </w:p>
        </w:tc>
        <w:tc>
          <w:tcPr>
            <w:tcW w:type="dxa" w:w="540"/>
          </w:tcPr>
          <w:p>
            <w:r>
              <w:t>0.90424</w:t>
            </w:r>
          </w:p>
        </w:tc>
        <w:tc>
          <w:tcPr>
            <w:tcW w:type="dxa" w:w="540"/>
          </w:tcPr>
          <w:p>
            <w:r>
              <w:t>1.13313</w:t>
            </w:r>
          </w:p>
        </w:tc>
        <w:tc>
          <w:tcPr>
            <w:tcW w:type="dxa" w:w="540"/>
          </w:tcPr>
          <w:p>
            <w:r>
              <w:t>0.77129</w:t>
            </w:r>
          </w:p>
        </w:tc>
        <w:tc>
          <w:tcPr>
            <w:tcW w:type="dxa" w:w="540"/>
          </w:tcPr>
          <w:p>
            <w:r>
              <w:t>0.80369</w:t>
            </w:r>
          </w:p>
        </w:tc>
        <w:tc>
          <w:tcPr>
            <w:tcW w:type="dxa" w:w="540"/>
          </w:tcPr>
          <w:p>
            <w:r>
              <w:t>0.84538</w:t>
            </w:r>
          </w:p>
        </w:tc>
        <w:tc>
          <w:tcPr>
            <w:tcW w:type="dxa" w:w="540"/>
          </w:tcPr>
          <w:p>
            <w:r>
              <w:t>0.84392</w:t>
            </w:r>
          </w:p>
        </w:tc>
        <w:tc>
          <w:tcPr>
            <w:tcW w:type="dxa" w:w="540"/>
          </w:tcPr>
          <w:p>
            <w:r>
              <w:t>1.90995</w:t>
            </w:r>
          </w:p>
        </w:tc>
        <w:tc>
          <w:tcPr>
            <w:tcW w:type="dxa" w:w="540"/>
          </w:tcPr>
          <w:p>
            <w:r>
              <w:t>1.50144</w:t>
            </w:r>
          </w:p>
        </w:tc>
        <w:tc>
          <w:tcPr>
            <w:tcW w:type="dxa" w:w="540"/>
          </w:tcPr>
          <w:p>
            <w:r>
              <w:t>1.43453</w:t>
            </w:r>
          </w:p>
        </w:tc>
        <w:tc>
          <w:tcPr>
            <w:tcW w:type="dxa" w:w="540"/>
          </w:tcPr>
          <w:p>
            <w:r>
              <w:t>0.00069</w:t>
            </w:r>
          </w:p>
        </w:tc>
        <w:tc>
          <w:tcPr>
            <w:tcW w:type="dxa" w:w="540"/>
          </w:tcPr>
          <w:p>
            <w:r>
              <w:t>0.00069</w:t>
            </w:r>
          </w:p>
        </w:tc>
        <w:tc>
          <w:tcPr>
            <w:tcW w:type="dxa" w:w="540"/>
          </w:tcPr>
          <w:p>
            <w:r>
              <w:t>0.00069</w:t>
            </w:r>
          </w:p>
        </w:tc>
        <w:tc>
          <w:tcPr>
            <w:tcW w:type="dxa" w:w="540"/>
          </w:tcPr>
          <w:p>
            <w:r>
              <w:t>0.83016</w:t>
            </w:r>
          </w:p>
        </w:tc>
      </w:tr>
      <w:tr>
        <w:tc>
          <w:tcPr>
            <w:tcW w:type="dxa" w:w="540"/>
          </w:tcPr>
          <w:p>
            <w:r>
              <w:t>61.00000</w:t>
            </w:r>
          </w:p>
        </w:tc>
        <w:tc>
          <w:tcPr>
            <w:tcW w:type="dxa" w:w="540"/>
          </w:tcPr>
          <w:p>
            <w:r>
              <w:t>1386.52000</w:t>
            </w:r>
          </w:p>
        </w:tc>
        <w:tc>
          <w:tcPr>
            <w:tcW w:type="dxa" w:w="540"/>
          </w:tcPr>
          <w:p>
            <w:r>
              <w:t>1.33818</w:t>
            </w:r>
          </w:p>
        </w:tc>
        <w:tc>
          <w:tcPr>
            <w:tcW w:type="dxa" w:w="540"/>
          </w:tcPr>
          <w:p>
            <w:r>
              <w:t>0.91723</w:t>
            </w:r>
          </w:p>
        </w:tc>
        <w:tc>
          <w:tcPr>
            <w:tcW w:type="dxa" w:w="540"/>
          </w:tcPr>
          <w:p>
            <w:r>
              <w:t>1.13786</w:t>
            </w:r>
          </w:p>
        </w:tc>
        <w:tc>
          <w:tcPr>
            <w:tcW w:type="dxa" w:w="540"/>
          </w:tcPr>
          <w:p>
            <w:r>
              <w:t>0.76114</w:t>
            </w:r>
          </w:p>
        </w:tc>
        <w:tc>
          <w:tcPr>
            <w:tcW w:type="dxa" w:w="540"/>
          </w:tcPr>
          <w:p>
            <w:r>
              <w:t>0.81597</w:t>
            </w:r>
          </w:p>
        </w:tc>
        <w:tc>
          <w:tcPr>
            <w:tcW w:type="dxa" w:w="540"/>
          </w:tcPr>
          <w:p>
            <w:r>
              <w:t>0.84104</w:t>
            </w:r>
          </w:p>
        </w:tc>
        <w:tc>
          <w:tcPr>
            <w:tcW w:type="dxa" w:w="540"/>
          </w:tcPr>
          <w:p>
            <w:r>
              <w:t>0.85000</w:t>
            </w:r>
          </w:p>
        </w:tc>
        <w:tc>
          <w:tcPr>
            <w:tcW w:type="dxa" w:w="540"/>
          </w:tcPr>
          <w:p>
            <w:r>
              <w:t>1.86949</w:t>
            </w:r>
          </w:p>
        </w:tc>
        <w:tc>
          <w:tcPr>
            <w:tcW w:type="dxa" w:w="540"/>
          </w:tcPr>
          <w:p>
            <w:r>
              <w:t>1.39579</w:t>
            </w:r>
          </w:p>
        </w:tc>
        <w:tc>
          <w:tcPr>
            <w:tcW w:type="dxa" w:w="540"/>
          </w:tcPr>
          <w:p>
            <w:r>
              <w:t>1.41660</w:t>
            </w:r>
          </w:p>
        </w:tc>
        <w:tc>
          <w:tcPr>
            <w:tcW w:type="dxa" w:w="540"/>
          </w:tcPr>
          <w:p>
            <w:r>
              <w:t>0.00068</w:t>
            </w:r>
          </w:p>
        </w:tc>
        <w:tc>
          <w:tcPr>
            <w:tcW w:type="dxa" w:w="540"/>
          </w:tcPr>
          <w:p>
            <w:r>
              <w:t>0.00068</w:t>
            </w:r>
          </w:p>
        </w:tc>
        <w:tc>
          <w:tcPr>
            <w:tcW w:type="dxa" w:w="540"/>
          </w:tcPr>
          <w:p>
            <w:r>
              <w:t>0.00068</w:t>
            </w:r>
          </w:p>
        </w:tc>
        <w:tc>
          <w:tcPr>
            <w:tcW w:type="dxa" w:w="540"/>
          </w:tcPr>
          <w:p>
            <w:r>
              <w:t>0.82690</w:t>
            </w:r>
          </w:p>
        </w:tc>
      </w:tr>
      <w:tr>
        <w:tc>
          <w:tcPr>
            <w:tcW w:type="dxa" w:w="540"/>
          </w:tcPr>
          <w:p>
            <w:r>
              <w:t>62.00000</w:t>
            </w:r>
          </w:p>
        </w:tc>
        <w:tc>
          <w:tcPr>
            <w:tcW w:type="dxa" w:w="540"/>
          </w:tcPr>
          <w:p>
            <w:r>
              <w:t>1408.88000</w:t>
            </w:r>
          </w:p>
        </w:tc>
        <w:tc>
          <w:tcPr>
            <w:tcW w:type="dxa" w:w="540"/>
          </w:tcPr>
          <w:p>
            <w:r>
              <w:t>1.33708</w:t>
            </w:r>
          </w:p>
        </w:tc>
        <w:tc>
          <w:tcPr>
            <w:tcW w:type="dxa" w:w="540"/>
          </w:tcPr>
          <w:p>
            <w:r>
              <w:t>0.92360</w:t>
            </w:r>
          </w:p>
        </w:tc>
        <w:tc>
          <w:tcPr>
            <w:tcW w:type="dxa" w:w="540"/>
          </w:tcPr>
          <w:p>
            <w:r>
              <w:t>1.14048</w:t>
            </w:r>
          </w:p>
        </w:tc>
        <w:tc>
          <w:tcPr>
            <w:tcW w:type="dxa" w:w="540"/>
          </w:tcPr>
          <w:p>
            <w:r>
              <w:t>0.75099</w:t>
            </w:r>
          </w:p>
        </w:tc>
        <w:tc>
          <w:tcPr>
            <w:tcW w:type="dxa" w:w="540"/>
          </w:tcPr>
          <w:p>
            <w:r>
              <w:t>0.81505</w:t>
            </w:r>
          </w:p>
        </w:tc>
        <w:tc>
          <w:tcPr>
            <w:tcW w:type="dxa" w:w="540"/>
          </w:tcPr>
          <w:p>
            <w:r>
              <w:t>0.81827</w:t>
            </w:r>
          </w:p>
        </w:tc>
        <w:tc>
          <w:tcPr>
            <w:tcW w:type="dxa" w:w="540"/>
          </w:tcPr>
          <w:p>
            <w:r>
              <w:t>0.81346</w:t>
            </w:r>
          </w:p>
        </w:tc>
        <w:tc>
          <w:tcPr>
            <w:tcW w:type="dxa" w:w="540"/>
          </w:tcPr>
          <w:p>
            <w:r>
              <w:t>1.99895</w:t>
            </w:r>
          </w:p>
        </w:tc>
        <w:tc>
          <w:tcPr>
            <w:tcW w:type="dxa" w:w="540"/>
          </w:tcPr>
          <w:p>
            <w:r>
              <w:t>1.52893</w:t>
            </w:r>
          </w:p>
        </w:tc>
        <w:tc>
          <w:tcPr>
            <w:tcW w:type="dxa" w:w="540"/>
          </w:tcPr>
          <w:p>
            <w:r>
              <w:t>1.46957</w:t>
            </w:r>
          </w:p>
        </w:tc>
        <w:tc>
          <w:tcPr>
            <w:tcW w:type="dxa" w:w="540"/>
          </w:tcPr>
          <w:p>
            <w:r>
              <w:t>0.00066</w:t>
            </w:r>
          </w:p>
        </w:tc>
        <w:tc>
          <w:tcPr>
            <w:tcW w:type="dxa" w:w="540"/>
          </w:tcPr>
          <w:p>
            <w:r>
              <w:t>0.00066</w:t>
            </w:r>
          </w:p>
        </w:tc>
        <w:tc>
          <w:tcPr>
            <w:tcW w:type="dxa" w:w="540"/>
          </w:tcPr>
          <w:p>
            <w:r>
              <w:t>0.00066</w:t>
            </w:r>
          </w:p>
        </w:tc>
        <w:tc>
          <w:tcPr>
            <w:tcW w:type="dxa" w:w="540"/>
          </w:tcPr>
          <w:p>
            <w:r>
              <w:t>0.81412</w:t>
            </w:r>
          </w:p>
        </w:tc>
      </w:tr>
      <w:tr>
        <w:tc>
          <w:tcPr>
            <w:tcW w:type="dxa" w:w="540"/>
          </w:tcPr>
          <w:p>
            <w:r>
              <w:t>63.00000</w:t>
            </w:r>
          </w:p>
        </w:tc>
        <w:tc>
          <w:tcPr>
            <w:tcW w:type="dxa" w:w="540"/>
          </w:tcPr>
          <w:p>
            <w:r>
              <w:t>1430.83000</w:t>
            </w:r>
          </w:p>
        </w:tc>
        <w:tc>
          <w:tcPr>
            <w:tcW w:type="dxa" w:w="540"/>
          </w:tcPr>
          <w:p>
            <w:r>
              <w:t>1.31095</w:t>
            </w:r>
          </w:p>
        </w:tc>
        <w:tc>
          <w:tcPr>
            <w:tcW w:type="dxa" w:w="540"/>
          </w:tcPr>
          <w:p>
            <w:r>
              <w:t>0.90068</w:t>
            </w:r>
          </w:p>
        </w:tc>
        <w:tc>
          <w:tcPr>
            <w:tcW w:type="dxa" w:w="540"/>
          </w:tcPr>
          <w:p>
            <w:r>
              <w:t>1.12293</w:t>
            </w:r>
          </w:p>
        </w:tc>
        <w:tc>
          <w:tcPr>
            <w:tcW w:type="dxa" w:w="540"/>
          </w:tcPr>
          <w:p>
            <w:r>
              <w:t>0.74863</w:t>
            </w:r>
          </w:p>
        </w:tc>
        <w:tc>
          <w:tcPr>
            <w:tcW w:type="dxa" w:w="540"/>
          </w:tcPr>
          <w:p>
            <w:r>
              <w:t>0.82565</w:t>
            </w:r>
          </w:p>
        </w:tc>
        <w:tc>
          <w:tcPr>
            <w:tcW w:type="dxa" w:w="540"/>
          </w:tcPr>
          <w:p>
            <w:r>
              <w:t>0.82804</w:t>
            </w:r>
          </w:p>
        </w:tc>
        <w:tc>
          <w:tcPr>
            <w:tcW w:type="dxa" w:w="540"/>
          </w:tcPr>
          <w:p>
            <w:r>
              <w:t>0.83261</w:t>
            </w:r>
          </w:p>
        </w:tc>
        <w:tc>
          <w:tcPr>
            <w:tcW w:type="dxa" w:w="540"/>
          </w:tcPr>
          <w:p>
            <w:r>
              <w:t>1.90999</w:t>
            </w:r>
          </w:p>
        </w:tc>
        <w:tc>
          <w:tcPr>
            <w:tcW w:type="dxa" w:w="540"/>
          </w:tcPr>
          <w:p>
            <w:r>
              <w:t>1.47344</w:t>
            </w:r>
          </w:p>
        </w:tc>
        <w:tc>
          <w:tcPr>
            <w:tcW w:type="dxa" w:w="540"/>
          </w:tcPr>
          <w:p>
            <w:r>
              <w:t>1.42689</w:t>
            </w:r>
          </w:p>
        </w:tc>
        <w:tc>
          <w:tcPr>
            <w:tcW w:type="dxa" w:w="540"/>
          </w:tcPr>
          <w:p>
            <w:r>
              <w:t>0.00064</w:t>
            </w:r>
          </w:p>
        </w:tc>
        <w:tc>
          <w:tcPr>
            <w:tcW w:type="dxa" w:w="540"/>
          </w:tcPr>
          <w:p>
            <w:r>
              <w:t>0.00064</w:t>
            </w:r>
          </w:p>
        </w:tc>
        <w:tc>
          <w:tcPr>
            <w:tcW w:type="dxa" w:w="540"/>
          </w:tcPr>
          <w:p>
            <w:r>
              <w:t>0.00064</w:t>
            </w:r>
          </w:p>
        </w:tc>
        <w:tc>
          <w:tcPr>
            <w:tcW w:type="dxa" w:w="540"/>
          </w:tcPr>
          <w:p>
            <w:r>
              <w:t>0.81594</w:t>
            </w:r>
          </w:p>
        </w:tc>
      </w:tr>
      <w:tr>
        <w:tc>
          <w:tcPr>
            <w:tcW w:type="dxa" w:w="540"/>
          </w:tcPr>
          <w:p>
            <w:r>
              <w:t>64.00000</w:t>
            </w:r>
          </w:p>
        </w:tc>
        <w:tc>
          <w:tcPr>
            <w:tcW w:type="dxa" w:w="540"/>
          </w:tcPr>
          <w:p>
            <w:r>
              <w:t>1452.60000</w:t>
            </w:r>
          </w:p>
        </w:tc>
        <w:tc>
          <w:tcPr>
            <w:tcW w:type="dxa" w:w="540"/>
          </w:tcPr>
          <w:p>
            <w:r>
              <w:t>1.32048</w:t>
            </w:r>
          </w:p>
        </w:tc>
        <w:tc>
          <w:tcPr>
            <w:tcW w:type="dxa" w:w="540"/>
          </w:tcPr>
          <w:p>
            <w:r>
              <w:t>0.89465</w:t>
            </w:r>
          </w:p>
        </w:tc>
        <w:tc>
          <w:tcPr>
            <w:tcW w:type="dxa" w:w="540"/>
          </w:tcPr>
          <w:p>
            <w:r>
              <w:t>1.13017</w:t>
            </w:r>
          </w:p>
        </w:tc>
        <w:tc>
          <w:tcPr>
            <w:tcW w:type="dxa" w:w="540"/>
          </w:tcPr>
          <w:p>
            <w:r>
              <w:t>0.76312</w:t>
            </w:r>
          </w:p>
        </w:tc>
        <w:tc>
          <w:tcPr>
            <w:tcW w:type="dxa" w:w="540"/>
          </w:tcPr>
          <w:p>
            <w:r>
              <w:t>0.82538</w:t>
            </w:r>
          </w:p>
        </w:tc>
        <w:tc>
          <w:tcPr>
            <w:tcW w:type="dxa" w:w="540"/>
          </w:tcPr>
          <w:p>
            <w:r>
              <w:t>0.83697</w:t>
            </w:r>
          </w:p>
        </w:tc>
        <w:tc>
          <w:tcPr>
            <w:tcW w:type="dxa" w:w="540"/>
          </w:tcPr>
          <w:p>
            <w:r>
              <w:t>0.83695</w:t>
            </w:r>
          </w:p>
        </w:tc>
        <w:tc>
          <w:tcPr>
            <w:tcW w:type="dxa" w:w="540"/>
          </w:tcPr>
          <w:p>
            <w:r>
              <w:t>1.91538</w:t>
            </w:r>
          </w:p>
        </w:tc>
        <w:tc>
          <w:tcPr>
            <w:tcW w:type="dxa" w:w="540"/>
          </w:tcPr>
          <w:p>
            <w:r>
              <w:t>1.46502</w:t>
            </w:r>
          </w:p>
        </w:tc>
        <w:tc>
          <w:tcPr>
            <w:tcW w:type="dxa" w:w="540"/>
          </w:tcPr>
          <w:p>
            <w:r>
              <w:t>1.45271</w:t>
            </w:r>
          </w:p>
        </w:tc>
        <w:tc>
          <w:tcPr>
            <w:tcW w:type="dxa" w:w="540"/>
          </w:tcPr>
          <w:p>
            <w:r>
              <w:t>0.00063</w:t>
            </w:r>
          </w:p>
        </w:tc>
        <w:tc>
          <w:tcPr>
            <w:tcW w:type="dxa" w:w="540"/>
          </w:tcPr>
          <w:p>
            <w:r>
              <w:t>0.00063</w:t>
            </w:r>
          </w:p>
        </w:tc>
        <w:tc>
          <w:tcPr>
            <w:tcW w:type="dxa" w:w="540"/>
          </w:tcPr>
          <w:p>
            <w:r>
              <w:t>0.00063</w:t>
            </w:r>
          </w:p>
        </w:tc>
        <w:tc>
          <w:tcPr>
            <w:tcW w:type="dxa" w:w="540"/>
          </w:tcPr>
          <w:p>
            <w:r>
              <w:t>0.83428</w:t>
            </w:r>
          </w:p>
        </w:tc>
      </w:tr>
      <w:tr>
        <w:tc>
          <w:tcPr>
            <w:tcW w:type="dxa" w:w="540"/>
          </w:tcPr>
          <w:p>
            <w:r>
              <w:t>65.00000</w:t>
            </w:r>
          </w:p>
        </w:tc>
        <w:tc>
          <w:tcPr>
            <w:tcW w:type="dxa" w:w="540"/>
          </w:tcPr>
          <w:p>
            <w:r>
              <w:t>1476.26000</w:t>
            </w:r>
          </w:p>
        </w:tc>
        <w:tc>
          <w:tcPr>
            <w:tcW w:type="dxa" w:w="540"/>
          </w:tcPr>
          <w:p>
            <w:r>
              <w:t>1.32055</w:t>
            </w:r>
          </w:p>
        </w:tc>
        <w:tc>
          <w:tcPr>
            <w:tcW w:type="dxa" w:w="540"/>
          </w:tcPr>
          <w:p>
            <w:r>
              <w:t>0.88656</w:t>
            </w:r>
          </w:p>
        </w:tc>
        <w:tc>
          <w:tcPr>
            <w:tcW w:type="dxa" w:w="540"/>
          </w:tcPr>
          <w:p>
            <w:r>
              <w:t>1.12886</w:t>
            </w:r>
          </w:p>
        </w:tc>
        <w:tc>
          <w:tcPr>
            <w:tcW w:type="dxa" w:w="540"/>
          </w:tcPr>
          <w:p>
            <w:r>
              <w:t>0.76329</w:t>
            </w:r>
          </w:p>
        </w:tc>
        <w:tc>
          <w:tcPr>
            <w:tcW w:type="dxa" w:w="540"/>
          </w:tcPr>
          <w:p>
            <w:r>
              <w:t>0.79717</w:t>
            </w:r>
          </w:p>
        </w:tc>
        <w:tc>
          <w:tcPr>
            <w:tcW w:type="dxa" w:w="540"/>
          </w:tcPr>
          <w:p>
            <w:r>
              <w:t>0.83170</w:t>
            </w:r>
          </w:p>
        </w:tc>
        <w:tc>
          <w:tcPr>
            <w:tcW w:type="dxa" w:w="540"/>
          </w:tcPr>
          <w:p>
            <w:r>
              <w:t>0.83629</w:t>
            </w:r>
          </w:p>
        </w:tc>
        <w:tc>
          <w:tcPr>
            <w:tcW w:type="dxa" w:w="540"/>
          </w:tcPr>
          <w:p>
            <w:r>
              <w:t>1.90747</w:t>
            </w:r>
          </w:p>
        </w:tc>
        <w:tc>
          <w:tcPr>
            <w:tcW w:type="dxa" w:w="540"/>
          </w:tcPr>
          <w:p>
            <w:r>
              <w:t>1.47724</w:t>
            </w:r>
          </w:p>
        </w:tc>
        <w:tc>
          <w:tcPr>
            <w:tcW w:type="dxa" w:w="540"/>
          </w:tcPr>
          <w:p>
            <w:r>
              <w:t>1.44622</w:t>
            </w:r>
          </w:p>
        </w:tc>
        <w:tc>
          <w:tcPr>
            <w:tcW w:type="dxa" w:w="540"/>
          </w:tcPr>
          <w:p>
            <w:r>
              <w:t>0.00061</w:t>
            </w:r>
          </w:p>
        </w:tc>
        <w:tc>
          <w:tcPr>
            <w:tcW w:type="dxa" w:w="540"/>
          </w:tcPr>
          <w:p>
            <w:r>
              <w:t>0.00061</w:t>
            </w:r>
          </w:p>
        </w:tc>
        <w:tc>
          <w:tcPr>
            <w:tcW w:type="dxa" w:w="540"/>
          </w:tcPr>
          <w:p>
            <w:r>
              <w:t>0.00061</w:t>
            </w:r>
          </w:p>
        </w:tc>
        <w:tc>
          <w:tcPr>
            <w:tcW w:type="dxa" w:w="540"/>
          </w:tcPr>
          <w:p>
            <w:r>
              <w:t>0.81831</w:t>
            </w:r>
          </w:p>
        </w:tc>
      </w:tr>
      <w:tr>
        <w:tc>
          <w:tcPr>
            <w:tcW w:type="dxa" w:w="540"/>
          </w:tcPr>
          <w:p>
            <w:r>
              <w:t>66.00000</w:t>
            </w:r>
          </w:p>
        </w:tc>
        <w:tc>
          <w:tcPr>
            <w:tcW w:type="dxa" w:w="540"/>
          </w:tcPr>
          <w:p>
            <w:r>
              <w:t>1498.23000</w:t>
            </w:r>
          </w:p>
        </w:tc>
        <w:tc>
          <w:tcPr>
            <w:tcW w:type="dxa" w:w="540"/>
          </w:tcPr>
          <w:p>
            <w:r>
              <w:t>1.31695</w:t>
            </w:r>
          </w:p>
        </w:tc>
        <w:tc>
          <w:tcPr>
            <w:tcW w:type="dxa" w:w="540"/>
          </w:tcPr>
          <w:p>
            <w:r>
              <w:t>0.89426</w:t>
            </w:r>
          </w:p>
        </w:tc>
        <w:tc>
          <w:tcPr>
            <w:tcW w:type="dxa" w:w="540"/>
          </w:tcPr>
          <w:p>
            <w:r>
              <w:t>1.12662</w:t>
            </w:r>
          </w:p>
        </w:tc>
        <w:tc>
          <w:tcPr>
            <w:tcW w:type="dxa" w:w="540"/>
          </w:tcPr>
          <w:p>
            <w:r>
              <w:t>0.76067</w:t>
            </w:r>
          </w:p>
        </w:tc>
        <w:tc>
          <w:tcPr>
            <w:tcW w:type="dxa" w:w="540"/>
          </w:tcPr>
          <w:p>
            <w:r>
              <w:t>0.81344</w:t>
            </w:r>
          </w:p>
        </w:tc>
        <w:tc>
          <w:tcPr>
            <w:tcW w:type="dxa" w:w="540"/>
          </w:tcPr>
          <w:p>
            <w:r>
              <w:t>0.83180</w:t>
            </w:r>
          </w:p>
        </w:tc>
        <w:tc>
          <w:tcPr>
            <w:tcW w:type="dxa" w:w="540"/>
          </w:tcPr>
          <w:p>
            <w:r>
              <w:t>0.83061</w:t>
            </w:r>
          </w:p>
        </w:tc>
        <w:tc>
          <w:tcPr>
            <w:tcW w:type="dxa" w:w="540"/>
          </w:tcPr>
          <w:p>
            <w:r>
              <w:t>1.92876</w:t>
            </w:r>
          </w:p>
        </w:tc>
        <w:tc>
          <w:tcPr>
            <w:tcW w:type="dxa" w:w="540"/>
          </w:tcPr>
          <w:p>
            <w:r>
              <w:t>1.45831</w:t>
            </w:r>
          </w:p>
        </w:tc>
        <w:tc>
          <w:tcPr>
            <w:tcW w:type="dxa" w:w="540"/>
          </w:tcPr>
          <w:p>
            <w:r>
              <w:t>1.44330</w:t>
            </w:r>
          </w:p>
        </w:tc>
        <w:tc>
          <w:tcPr>
            <w:tcW w:type="dxa" w:w="540"/>
          </w:tcPr>
          <w:p>
            <w:r>
              <w:t>0.00059</w:t>
            </w:r>
          </w:p>
        </w:tc>
        <w:tc>
          <w:tcPr>
            <w:tcW w:type="dxa" w:w="540"/>
          </w:tcPr>
          <w:p>
            <w:r>
              <w:t>0.00059</w:t>
            </w:r>
          </w:p>
        </w:tc>
        <w:tc>
          <w:tcPr>
            <w:tcW w:type="dxa" w:w="540"/>
          </w:tcPr>
          <w:p>
            <w:r>
              <w:t>0.00059</w:t>
            </w:r>
          </w:p>
        </w:tc>
        <w:tc>
          <w:tcPr>
            <w:tcW w:type="dxa" w:w="540"/>
          </w:tcPr>
          <w:p>
            <w:r>
              <w:t>0.82496</w:t>
            </w:r>
          </w:p>
        </w:tc>
      </w:tr>
      <w:tr>
        <w:tc>
          <w:tcPr>
            <w:tcW w:type="dxa" w:w="540"/>
          </w:tcPr>
          <w:p>
            <w:r>
              <w:t>67.00000</w:t>
            </w:r>
          </w:p>
        </w:tc>
        <w:tc>
          <w:tcPr>
            <w:tcW w:type="dxa" w:w="540"/>
          </w:tcPr>
          <w:p>
            <w:r>
              <w:t>1519.92000</w:t>
            </w:r>
          </w:p>
        </w:tc>
        <w:tc>
          <w:tcPr>
            <w:tcW w:type="dxa" w:w="540"/>
          </w:tcPr>
          <w:p>
            <w:r>
              <w:t>1.30955</w:t>
            </w:r>
          </w:p>
        </w:tc>
        <w:tc>
          <w:tcPr>
            <w:tcW w:type="dxa" w:w="540"/>
          </w:tcPr>
          <w:p>
            <w:r>
              <w:t>0.87979</w:t>
            </w:r>
          </w:p>
        </w:tc>
        <w:tc>
          <w:tcPr>
            <w:tcW w:type="dxa" w:w="540"/>
          </w:tcPr>
          <w:p>
            <w:r>
              <w:t>1.12342</w:t>
            </w:r>
          </w:p>
        </w:tc>
        <w:tc>
          <w:tcPr>
            <w:tcW w:type="dxa" w:w="540"/>
          </w:tcPr>
          <w:p>
            <w:r>
              <w:t>0.75332</w:t>
            </w:r>
          </w:p>
        </w:tc>
        <w:tc>
          <w:tcPr>
            <w:tcW w:type="dxa" w:w="540"/>
          </w:tcPr>
          <w:p>
            <w:r>
              <w:t>0.79936</w:t>
            </w:r>
          </w:p>
        </w:tc>
        <w:tc>
          <w:tcPr>
            <w:tcW w:type="dxa" w:w="540"/>
          </w:tcPr>
          <w:p>
            <w:r>
              <w:t>0.81993</w:t>
            </w:r>
          </w:p>
        </w:tc>
        <w:tc>
          <w:tcPr>
            <w:tcW w:type="dxa" w:w="540"/>
          </w:tcPr>
          <w:p>
            <w:r>
              <w:t>0.82686</w:t>
            </w:r>
          </w:p>
        </w:tc>
        <w:tc>
          <w:tcPr>
            <w:tcW w:type="dxa" w:w="540"/>
          </w:tcPr>
          <w:p>
            <w:r>
              <w:t>1.91283</w:t>
            </w:r>
          </w:p>
        </w:tc>
        <w:tc>
          <w:tcPr>
            <w:tcW w:type="dxa" w:w="540"/>
          </w:tcPr>
          <w:p>
            <w:r>
              <w:t>1.47976</w:t>
            </w:r>
          </w:p>
        </w:tc>
        <w:tc>
          <w:tcPr>
            <w:tcW w:type="dxa" w:w="540"/>
          </w:tcPr>
          <w:p>
            <w:r>
              <w:t>1.44468</w:t>
            </w:r>
          </w:p>
        </w:tc>
        <w:tc>
          <w:tcPr>
            <w:tcW w:type="dxa" w:w="540"/>
          </w:tcPr>
          <w:p>
            <w:r>
              <w:t>0.00058</w:t>
            </w:r>
          </w:p>
        </w:tc>
        <w:tc>
          <w:tcPr>
            <w:tcW w:type="dxa" w:w="540"/>
          </w:tcPr>
          <w:p>
            <w:r>
              <w:t>0.00058</w:t>
            </w:r>
          </w:p>
        </w:tc>
        <w:tc>
          <w:tcPr>
            <w:tcW w:type="dxa" w:w="540"/>
          </w:tcPr>
          <w:p>
            <w:r>
              <w:t>0.00058</w:t>
            </w:r>
          </w:p>
        </w:tc>
        <w:tc>
          <w:tcPr>
            <w:tcW w:type="dxa" w:w="540"/>
          </w:tcPr>
          <w:p>
            <w:r>
              <w:t>0.80887</w:t>
            </w:r>
          </w:p>
        </w:tc>
      </w:tr>
      <w:tr>
        <w:tc>
          <w:tcPr>
            <w:tcW w:type="dxa" w:w="540"/>
          </w:tcPr>
          <w:p>
            <w:r>
              <w:t>68.00000</w:t>
            </w:r>
          </w:p>
        </w:tc>
        <w:tc>
          <w:tcPr>
            <w:tcW w:type="dxa" w:w="540"/>
          </w:tcPr>
          <w:p>
            <w:r>
              <w:t>1541.86000</w:t>
            </w:r>
          </w:p>
        </w:tc>
        <w:tc>
          <w:tcPr>
            <w:tcW w:type="dxa" w:w="540"/>
          </w:tcPr>
          <w:p>
            <w:r>
              <w:t>1.28349</w:t>
            </w:r>
          </w:p>
        </w:tc>
        <w:tc>
          <w:tcPr>
            <w:tcW w:type="dxa" w:w="540"/>
          </w:tcPr>
          <w:p>
            <w:r>
              <w:t>0.87617</w:t>
            </w:r>
          </w:p>
        </w:tc>
        <w:tc>
          <w:tcPr>
            <w:tcW w:type="dxa" w:w="540"/>
          </w:tcPr>
          <w:p>
            <w:r>
              <w:t>1.11566</w:t>
            </w:r>
          </w:p>
        </w:tc>
        <w:tc>
          <w:tcPr>
            <w:tcW w:type="dxa" w:w="540"/>
          </w:tcPr>
          <w:p>
            <w:r>
              <w:t>0.75451</w:t>
            </w:r>
          </w:p>
        </w:tc>
        <w:tc>
          <w:tcPr>
            <w:tcW w:type="dxa" w:w="540"/>
          </w:tcPr>
          <w:p>
            <w:r>
              <w:t>0.81412</w:t>
            </w:r>
          </w:p>
        </w:tc>
        <w:tc>
          <w:tcPr>
            <w:tcW w:type="dxa" w:w="540"/>
          </w:tcPr>
          <w:p>
            <w:r>
              <w:t>0.82831</w:t>
            </w:r>
          </w:p>
        </w:tc>
        <w:tc>
          <w:tcPr>
            <w:tcW w:type="dxa" w:w="540"/>
          </w:tcPr>
          <w:p>
            <w:r>
              <w:t>0.82583</w:t>
            </w:r>
          </w:p>
        </w:tc>
        <w:tc>
          <w:tcPr>
            <w:tcW w:type="dxa" w:w="540"/>
          </w:tcPr>
          <w:p>
            <w:r>
              <w:t>1.99302</w:t>
            </w:r>
          </w:p>
        </w:tc>
        <w:tc>
          <w:tcPr>
            <w:tcW w:type="dxa" w:w="540"/>
          </w:tcPr>
          <w:p>
            <w:r>
              <w:t>1.53843</w:t>
            </w:r>
          </w:p>
        </w:tc>
        <w:tc>
          <w:tcPr>
            <w:tcW w:type="dxa" w:w="540"/>
          </w:tcPr>
          <w:p>
            <w:r>
              <w:t>1.48506</w:t>
            </w:r>
          </w:p>
        </w:tc>
        <w:tc>
          <w:tcPr>
            <w:tcW w:type="dxa" w:w="540"/>
          </w:tcPr>
          <w:p>
            <w:r>
              <w:t>0.00056</w:t>
            </w:r>
          </w:p>
        </w:tc>
        <w:tc>
          <w:tcPr>
            <w:tcW w:type="dxa" w:w="540"/>
          </w:tcPr>
          <w:p>
            <w:r>
              <w:t>0.00056</w:t>
            </w:r>
          </w:p>
        </w:tc>
        <w:tc>
          <w:tcPr>
            <w:tcW w:type="dxa" w:w="540"/>
          </w:tcPr>
          <w:p>
            <w:r>
              <w:t>0.00056</w:t>
            </w:r>
          </w:p>
        </w:tc>
        <w:tc>
          <w:tcPr>
            <w:tcW w:type="dxa" w:w="540"/>
          </w:tcPr>
          <w:p>
            <w:r>
              <w:t>0.81807</w:t>
            </w:r>
          </w:p>
        </w:tc>
      </w:tr>
      <w:tr>
        <w:tc>
          <w:tcPr>
            <w:tcW w:type="dxa" w:w="540"/>
          </w:tcPr>
          <w:p>
            <w:r>
              <w:t>69.00000</w:t>
            </w:r>
          </w:p>
        </w:tc>
        <w:tc>
          <w:tcPr>
            <w:tcW w:type="dxa" w:w="540"/>
          </w:tcPr>
          <w:p>
            <w:r>
              <w:t>1565.40000</w:t>
            </w:r>
          </w:p>
        </w:tc>
        <w:tc>
          <w:tcPr>
            <w:tcW w:type="dxa" w:w="540"/>
          </w:tcPr>
          <w:p>
            <w:r>
              <w:t>1.28682</w:t>
            </w:r>
          </w:p>
        </w:tc>
        <w:tc>
          <w:tcPr>
            <w:tcW w:type="dxa" w:w="540"/>
          </w:tcPr>
          <w:p>
            <w:r>
              <w:t>0.87228</w:t>
            </w:r>
          </w:p>
        </w:tc>
        <w:tc>
          <w:tcPr>
            <w:tcW w:type="dxa" w:w="540"/>
          </w:tcPr>
          <w:p>
            <w:r>
              <w:t>1.11455</w:t>
            </w:r>
          </w:p>
        </w:tc>
        <w:tc>
          <w:tcPr>
            <w:tcW w:type="dxa" w:w="540"/>
          </w:tcPr>
          <w:p>
            <w:r>
              <w:t>0.76460</w:t>
            </w:r>
          </w:p>
        </w:tc>
        <w:tc>
          <w:tcPr>
            <w:tcW w:type="dxa" w:w="540"/>
          </w:tcPr>
          <w:p>
            <w:r>
              <w:t>0.78897</w:t>
            </w:r>
          </w:p>
        </w:tc>
        <w:tc>
          <w:tcPr>
            <w:tcW w:type="dxa" w:w="540"/>
          </w:tcPr>
          <w:p>
            <w:r>
              <w:t>0.82165</w:t>
            </w:r>
          </w:p>
        </w:tc>
        <w:tc>
          <w:tcPr>
            <w:tcW w:type="dxa" w:w="540"/>
          </w:tcPr>
          <w:p>
            <w:r>
              <w:t>0.82794</w:t>
            </w:r>
          </w:p>
        </w:tc>
        <w:tc>
          <w:tcPr>
            <w:tcW w:type="dxa" w:w="540"/>
          </w:tcPr>
          <w:p>
            <w:r>
              <w:t>1.91156</w:t>
            </w:r>
          </w:p>
        </w:tc>
        <w:tc>
          <w:tcPr>
            <w:tcW w:type="dxa" w:w="540"/>
          </w:tcPr>
          <w:p>
            <w:r>
              <w:t>1.52066</w:t>
            </w:r>
          </w:p>
        </w:tc>
        <w:tc>
          <w:tcPr>
            <w:tcW w:type="dxa" w:w="540"/>
          </w:tcPr>
          <w:p>
            <w:r>
              <w:t>1.44943</w:t>
            </w:r>
          </w:p>
        </w:tc>
        <w:tc>
          <w:tcPr>
            <w:tcW w:type="dxa" w:w="540"/>
          </w:tcPr>
          <w:p>
            <w:r>
              <w:t>0.00054</w:t>
            </w:r>
          </w:p>
        </w:tc>
        <w:tc>
          <w:tcPr>
            <w:tcW w:type="dxa" w:w="540"/>
          </w:tcPr>
          <w:p>
            <w:r>
              <w:t>0.00054</w:t>
            </w:r>
          </w:p>
        </w:tc>
        <w:tc>
          <w:tcPr>
            <w:tcW w:type="dxa" w:w="540"/>
          </w:tcPr>
          <w:p>
            <w:r>
              <w:t>0.00054</w:t>
            </w:r>
          </w:p>
        </w:tc>
        <w:tc>
          <w:tcPr>
            <w:tcW w:type="dxa" w:w="540"/>
          </w:tcPr>
          <w:p>
            <w:r>
              <w:t>0.81443</w:t>
            </w:r>
          </w:p>
        </w:tc>
      </w:tr>
      <w:tr>
        <w:tc>
          <w:tcPr>
            <w:tcW w:type="dxa" w:w="540"/>
          </w:tcPr>
          <w:p>
            <w:r>
              <w:t>70.00000</w:t>
            </w:r>
          </w:p>
        </w:tc>
        <w:tc>
          <w:tcPr>
            <w:tcW w:type="dxa" w:w="540"/>
          </w:tcPr>
          <w:p>
            <w:r>
              <w:t>1587.30000</w:t>
            </w:r>
          </w:p>
        </w:tc>
        <w:tc>
          <w:tcPr>
            <w:tcW w:type="dxa" w:w="540"/>
          </w:tcPr>
          <w:p>
            <w:r>
              <w:t>1.24850</w:t>
            </w:r>
          </w:p>
        </w:tc>
        <w:tc>
          <w:tcPr>
            <w:tcW w:type="dxa" w:w="540"/>
          </w:tcPr>
          <w:p>
            <w:r>
              <w:t>0.82851</w:t>
            </w:r>
          </w:p>
        </w:tc>
        <w:tc>
          <w:tcPr>
            <w:tcW w:type="dxa" w:w="540"/>
          </w:tcPr>
          <w:p>
            <w:r>
              <w:t>1.09586</w:t>
            </w:r>
          </w:p>
        </w:tc>
        <w:tc>
          <w:tcPr>
            <w:tcW w:type="dxa" w:w="540"/>
          </w:tcPr>
          <w:p>
            <w:r>
              <w:t>0.76388</w:t>
            </w:r>
          </w:p>
        </w:tc>
        <w:tc>
          <w:tcPr>
            <w:tcW w:type="dxa" w:w="540"/>
          </w:tcPr>
          <w:p>
            <w:r>
              <w:t>0.82109</w:t>
            </w:r>
          </w:p>
        </w:tc>
        <w:tc>
          <w:tcPr>
            <w:tcW w:type="dxa" w:w="540"/>
          </w:tcPr>
          <w:p>
            <w:r>
              <w:t>0.83194</w:t>
            </w:r>
          </w:p>
        </w:tc>
        <w:tc>
          <w:tcPr>
            <w:tcW w:type="dxa" w:w="540"/>
          </w:tcPr>
          <w:p>
            <w:r>
              <w:t>0.83157</w:t>
            </w:r>
          </w:p>
        </w:tc>
        <w:tc>
          <w:tcPr>
            <w:tcW w:type="dxa" w:w="540"/>
          </w:tcPr>
          <w:p>
            <w:r>
              <w:t>1.89842</w:t>
            </w:r>
          </w:p>
        </w:tc>
        <w:tc>
          <w:tcPr>
            <w:tcW w:type="dxa" w:w="540"/>
          </w:tcPr>
          <w:p>
            <w:r>
              <w:t>1.47448</w:t>
            </w:r>
          </w:p>
        </w:tc>
        <w:tc>
          <w:tcPr>
            <w:tcW w:type="dxa" w:w="540"/>
          </w:tcPr>
          <w:p>
            <w:r>
              <w:t>1.43373</w:t>
            </w:r>
          </w:p>
        </w:tc>
        <w:tc>
          <w:tcPr>
            <w:tcW w:type="dxa" w:w="540"/>
          </w:tcPr>
          <w:p>
            <w:r>
              <w:t>0.00053</w:t>
            </w:r>
          </w:p>
        </w:tc>
        <w:tc>
          <w:tcPr>
            <w:tcW w:type="dxa" w:w="540"/>
          </w:tcPr>
          <w:p>
            <w:r>
              <w:t>0.00053</w:t>
            </w:r>
          </w:p>
        </w:tc>
        <w:tc>
          <w:tcPr>
            <w:tcW w:type="dxa" w:w="540"/>
          </w:tcPr>
          <w:p>
            <w:r>
              <w:t>0.00053</w:t>
            </w:r>
          </w:p>
        </w:tc>
        <w:tc>
          <w:tcPr>
            <w:tcW w:type="dxa" w:w="540"/>
          </w:tcPr>
          <w:p>
            <w:r>
              <w:t>0.83282</w:t>
            </w:r>
          </w:p>
        </w:tc>
      </w:tr>
      <w:tr>
        <w:tc>
          <w:tcPr>
            <w:tcW w:type="dxa" w:w="540"/>
          </w:tcPr>
          <w:p>
            <w:r>
              <w:t>71.00000</w:t>
            </w:r>
          </w:p>
        </w:tc>
        <w:tc>
          <w:tcPr>
            <w:tcW w:type="dxa" w:w="540"/>
          </w:tcPr>
          <w:p>
            <w:r>
              <w:t>1609.29000</w:t>
            </w:r>
          </w:p>
        </w:tc>
        <w:tc>
          <w:tcPr>
            <w:tcW w:type="dxa" w:w="540"/>
          </w:tcPr>
          <w:p>
            <w:r>
              <w:t>1.23936</w:t>
            </w:r>
          </w:p>
        </w:tc>
        <w:tc>
          <w:tcPr>
            <w:tcW w:type="dxa" w:w="540"/>
          </w:tcPr>
          <w:p>
            <w:r>
              <w:t>0.82283</w:t>
            </w:r>
          </w:p>
        </w:tc>
        <w:tc>
          <w:tcPr>
            <w:tcW w:type="dxa" w:w="540"/>
          </w:tcPr>
          <w:p>
            <w:r>
              <w:t>1.09229</w:t>
            </w:r>
          </w:p>
        </w:tc>
        <w:tc>
          <w:tcPr>
            <w:tcW w:type="dxa" w:w="540"/>
          </w:tcPr>
          <w:p>
            <w:r>
              <w:t>0.75906</w:t>
            </w:r>
          </w:p>
        </w:tc>
        <w:tc>
          <w:tcPr>
            <w:tcW w:type="dxa" w:w="540"/>
          </w:tcPr>
          <w:p>
            <w:r>
              <w:t>0.79165</w:t>
            </w:r>
          </w:p>
        </w:tc>
        <w:tc>
          <w:tcPr>
            <w:tcW w:type="dxa" w:w="540"/>
          </w:tcPr>
          <w:p>
            <w:r>
              <w:t>0.81782</w:t>
            </w:r>
          </w:p>
        </w:tc>
        <w:tc>
          <w:tcPr>
            <w:tcW w:type="dxa" w:w="540"/>
          </w:tcPr>
          <w:p>
            <w:r>
              <w:t>0.82703</w:t>
            </w:r>
          </w:p>
        </w:tc>
        <w:tc>
          <w:tcPr>
            <w:tcW w:type="dxa" w:w="540"/>
          </w:tcPr>
          <w:p>
            <w:r>
              <w:t>1.91918</w:t>
            </w:r>
          </w:p>
        </w:tc>
        <w:tc>
          <w:tcPr>
            <w:tcW w:type="dxa" w:w="540"/>
          </w:tcPr>
          <w:p>
            <w:r>
              <w:t>1.47705</w:t>
            </w:r>
          </w:p>
        </w:tc>
        <w:tc>
          <w:tcPr>
            <w:tcW w:type="dxa" w:w="540"/>
          </w:tcPr>
          <w:p>
            <w:r>
              <w:t>1.44545</w:t>
            </w:r>
          </w:p>
        </w:tc>
        <w:tc>
          <w:tcPr>
            <w:tcW w:type="dxa" w:w="540"/>
          </w:tcPr>
          <w:p>
            <w:r>
              <w:t>0.00051</w:t>
            </w:r>
          </w:p>
        </w:tc>
        <w:tc>
          <w:tcPr>
            <w:tcW w:type="dxa" w:w="540"/>
          </w:tcPr>
          <w:p>
            <w:r>
              <w:t>0.00051</w:t>
            </w:r>
          </w:p>
        </w:tc>
        <w:tc>
          <w:tcPr>
            <w:tcW w:type="dxa" w:w="540"/>
          </w:tcPr>
          <w:p>
            <w:r>
              <w:t>0.00051</w:t>
            </w:r>
          </w:p>
        </w:tc>
        <w:tc>
          <w:tcPr>
            <w:tcW w:type="dxa" w:w="540"/>
          </w:tcPr>
          <w:p>
            <w:r>
              <w:t>0.81067</w:t>
            </w:r>
          </w:p>
        </w:tc>
      </w:tr>
      <w:tr>
        <w:tc>
          <w:tcPr>
            <w:tcW w:type="dxa" w:w="540"/>
          </w:tcPr>
          <w:p>
            <w:r>
              <w:t>72.00000</w:t>
            </w:r>
          </w:p>
        </w:tc>
        <w:tc>
          <w:tcPr>
            <w:tcW w:type="dxa" w:w="540"/>
          </w:tcPr>
          <w:p>
            <w:r>
              <w:t>1632.04000</w:t>
            </w:r>
          </w:p>
        </w:tc>
        <w:tc>
          <w:tcPr>
            <w:tcW w:type="dxa" w:w="540"/>
          </w:tcPr>
          <w:p>
            <w:r>
              <w:t>1.26463</w:t>
            </w:r>
          </w:p>
        </w:tc>
        <w:tc>
          <w:tcPr>
            <w:tcW w:type="dxa" w:w="540"/>
          </w:tcPr>
          <w:p>
            <w:r>
              <w:t>0.83557</w:t>
            </w:r>
          </w:p>
        </w:tc>
        <w:tc>
          <w:tcPr>
            <w:tcW w:type="dxa" w:w="540"/>
          </w:tcPr>
          <w:p>
            <w:r>
              <w:t>1.09476</w:t>
            </w:r>
          </w:p>
        </w:tc>
        <w:tc>
          <w:tcPr>
            <w:tcW w:type="dxa" w:w="540"/>
          </w:tcPr>
          <w:p>
            <w:r>
              <w:t>0.76757</w:t>
            </w:r>
          </w:p>
        </w:tc>
        <w:tc>
          <w:tcPr>
            <w:tcW w:type="dxa" w:w="540"/>
          </w:tcPr>
          <w:p>
            <w:r>
              <w:t>0.79294</w:t>
            </w:r>
          </w:p>
        </w:tc>
        <w:tc>
          <w:tcPr>
            <w:tcW w:type="dxa" w:w="540"/>
          </w:tcPr>
          <w:p>
            <w:r>
              <w:t>0.82916</w:t>
            </w:r>
          </w:p>
        </w:tc>
        <w:tc>
          <w:tcPr>
            <w:tcW w:type="dxa" w:w="540"/>
          </w:tcPr>
          <w:p>
            <w:r>
              <w:t>0.83509</w:t>
            </w:r>
          </w:p>
        </w:tc>
        <w:tc>
          <w:tcPr>
            <w:tcW w:type="dxa" w:w="540"/>
          </w:tcPr>
          <w:p>
            <w:r>
              <w:t>1.90072</w:t>
            </w:r>
          </w:p>
        </w:tc>
        <w:tc>
          <w:tcPr>
            <w:tcW w:type="dxa" w:w="540"/>
          </w:tcPr>
          <w:p>
            <w:r>
              <w:t>1.47895</w:t>
            </w:r>
          </w:p>
        </w:tc>
        <w:tc>
          <w:tcPr>
            <w:tcW w:type="dxa" w:w="540"/>
          </w:tcPr>
          <w:p>
            <w:r>
              <w:t>1.45254</w:t>
            </w:r>
          </w:p>
        </w:tc>
        <w:tc>
          <w:tcPr>
            <w:tcW w:type="dxa" w:w="540"/>
          </w:tcPr>
          <w:p>
            <w:r>
              <w:t>0.00050</w:t>
            </w:r>
          </w:p>
        </w:tc>
        <w:tc>
          <w:tcPr>
            <w:tcW w:type="dxa" w:w="540"/>
          </w:tcPr>
          <w:p>
            <w:r>
              <w:t>0.00050</w:t>
            </w:r>
          </w:p>
        </w:tc>
        <w:tc>
          <w:tcPr>
            <w:tcW w:type="dxa" w:w="540"/>
          </w:tcPr>
          <w:p>
            <w:r>
              <w:t>0.00050</w:t>
            </w:r>
          </w:p>
        </w:tc>
        <w:tc>
          <w:tcPr>
            <w:tcW w:type="dxa" w:w="540"/>
          </w:tcPr>
          <w:p>
            <w:r>
              <w:t>0.81975</w:t>
            </w:r>
          </w:p>
        </w:tc>
      </w:tr>
      <w:tr>
        <w:tc>
          <w:tcPr>
            <w:tcW w:type="dxa" w:w="540"/>
          </w:tcPr>
          <w:p>
            <w:r>
              <w:t>73.00000</w:t>
            </w:r>
          </w:p>
        </w:tc>
        <w:tc>
          <w:tcPr>
            <w:tcW w:type="dxa" w:w="540"/>
          </w:tcPr>
          <w:p>
            <w:r>
              <w:t>1655.74000</w:t>
            </w:r>
          </w:p>
        </w:tc>
        <w:tc>
          <w:tcPr>
            <w:tcW w:type="dxa" w:w="540"/>
          </w:tcPr>
          <w:p>
            <w:r>
              <w:t>1.26175</w:t>
            </w:r>
          </w:p>
        </w:tc>
        <w:tc>
          <w:tcPr>
            <w:tcW w:type="dxa" w:w="540"/>
          </w:tcPr>
          <w:p>
            <w:r>
              <w:t>0.82591</w:t>
            </w:r>
          </w:p>
        </w:tc>
        <w:tc>
          <w:tcPr>
            <w:tcW w:type="dxa" w:w="540"/>
          </w:tcPr>
          <w:p>
            <w:r>
              <w:t>1.09818</w:t>
            </w:r>
          </w:p>
        </w:tc>
        <w:tc>
          <w:tcPr>
            <w:tcW w:type="dxa" w:w="540"/>
          </w:tcPr>
          <w:p>
            <w:r>
              <w:t>0.76033</w:t>
            </w:r>
          </w:p>
        </w:tc>
        <w:tc>
          <w:tcPr>
            <w:tcW w:type="dxa" w:w="540"/>
          </w:tcPr>
          <w:p>
            <w:r>
              <w:t>0.79499</w:t>
            </w:r>
          </w:p>
        </w:tc>
        <w:tc>
          <w:tcPr>
            <w:tcW w:type="dxa" w:w="540"/>
          </w:tcPr>
          <w:p>
            <w:r>
              <w:t>0.81849</w:t>
            </w:r>
          </w:p>
        </w:tc>
        <w:tc>
          <w:tcPr>
            <w:tcW w:type="dxa" w:w="540"/>
          </w:tcPr>
          <w:p>
            <w:r>
              <w:t>0.81868</w:t>
            </w:r>
          </w:p>
        </w:tc>
        <w:tc>
          <w:tcPr>
            <w:tcW w:type="dxa" w:w="540"/>
          </w:tcPr>
          <w:p>
            <w:r>
              <w:t>1.98388</w:t>
            </w:r>
          </w:p>
        </w:tc>
        <w:tc>
          <w:tcPr>
            <w:tcW w:type="dxa" w:w="540"/>
          </w:tcPr>
          <w:p>
            <w:r>
              <w:t>1.55566</w:t>
            </w:r>
          </w:p>
        </w:tc>
        <w:tc>
          <w:tcPr>
            <w:tcW w:type="dxa" w:w="540"/>
          </w:tcPr>
          <w:p>
            <w:r>
              <w:t>1.48815</w:t>
            </w:r>
          </w:p>
        </w:tc>
        <w:tc>
          <w:tcPr>
            <w:tcW w:type="dxa" w:w="540"/>
          </w:tcPr>
          <w:p>
            <w:r>
              <w:t>0.00048</w:t>
            </w:r>
          </w:p>
        </w:tc>
        <w:tc>
          <w:tcPr>
            <w:tcW w:type="dxa" w:w="540"/>
          </w:tcPr>
          <w:p>
            <w:r>
              <w:t>0.00048</w:t>
            </w:r>
          </w:p>
        </w:tc>
        <w:tc>
          <w:tcPr>
            <w:tcW w:type="dxa" w:w="540"/>
          </w:tcPr>
          <w:p>
            <w:r>
              <w:t>0.00048</w:t>
            </w:r>
          </w:p>
        </w:tc>
        <w:tc>
          <w:tcPr>
            <w:tcW w:type="dxa" w:w="540"/>
          </w:tcPr>
          <w:p>
            <w:r>
              <w:t>0.81398</w:t>
            </w:r>
          </w:p>
        </w:tc>
      </w:tr>
      <w:tr>
        <w:tc>
          <w:tcPr>
            <w:tcW w:type="dxa" w:w="540"/>
          </w:tcPr>
          <w:p>
            <w:r>
              <w:t>74.00000</w:t>
            </w:r>
          </w:p>
        </w:tc>
        <w:tc>
          <w:tcPr>
            <w:tcW w:type="dxa" w:w="540"/>
          </w:tcPr>
          <w:p>
            <w:r>
              <w:t>1680.44000</w:t>
            </w:r>
          </w:p>
        </w:tc>
        <w:tc>
          <w:tcPr>
            <w:tcW w:type="dxa" w:w="540"/>
          </w:tcPr>
          <w:p>
            <w:r>
              <w:t>1.24049</w:t>
            </w:r>
          </w:p>
        </w:tc>
        <w:tc>
          <w:tcPr>
            <w:tcW w:type="dxa" w:w="540"/>
          </w:tcPr>
          <w:p>
            <w:r>
              <w:t>0.81543</w:t>
            </w:r>
          </w:p>
        </w:tc>
        <w:tc>
          <w:tcPr>
            <w:tcW w:type="dxa" w:w="540"/>
          </w:tcPr>
          <w:p>
            <w:r>
              <w:t>1.08865</w:t>
            </w:r>
          </w:p>
        </w:tc>
        <w:tc>
          <w:tcPr>
            <w:tcW w:type="dxa" w:w="540"/>
          </w:tcPr>
          <w:p>
            <w:r>
              <w:t>0.76003</w:t>
            </w:r>
          </w:p>
        </w:tc>
        <w:tc>
          <w:tcPr>
            <w:tcW w:type="dxa" w:w="540"/>
          </w:tcPr>
          <w:p>
            <w:r>
              <w:t>0.80999</w:t>
            </w:r>
          </w:p>
        </w:tc>
        <w:tc>
          <w:tcPr>
            <w:tcW w:type="dxa" w:w="540"/>
          </w:tcPr>
          <w:p>
            <w:r>
              <w:t>0.82340</w:t>
            </w:r>
          </w:p>
        </w:tc>
        <w:tc>
          <w:tcPr>
            <w:tcW w:type="dxa" w:w="540"/>
          </w:tcPr>
          <w:p>
            <w:r>
              <w:t>0.82657</w:t>
            </w:r>
          </w:p>
        </w:tc>
        <w:tc>
          <w:tcPr>
            <w:tcW w:type="dxa" w:w="540"/>
          </w:tcPr>
          <w:p>
            <w:r>
              <w:t>1.93659</w:t>
            </w:r>
          </w:p>
        </w:tc>
        <w:tc>
          <w:tcPr>
            <w:tcW w:type="dxa" w:w="540"/>
          </w:tcPr>
          <w:p>
            <w:r>
              <w:t>1.52957</w:t>
            </w:r>
          </w:p>
        </w:tc>
        <w:tc>
          <w:tcPr>
            <w:tcW w:type="dxa" w:w="540"/>
          </w:tcPr>
          <w:p>
            <w:r>
              <w:t>1.47104</w:t>
            </w:r>
          </w:p>
        </w:tc>
        <w:tc>
          <w:tcPr>
            <w:tcW w:type="dxa" w:w="540"/>
          </w:tcPr>
          <w:p>
            <w:r>
              <w:t>0.00046</w:t>
            </w:r>
          </w:p>
        </w:tc>
        <w:tc>
          <w:tcPr>
            <w:tcW w:type="dxa" w:w="540"/>
          </w:tcPr>
          <w:p>
            <w:r>
              <w:t>0.00046</w:t>
            </w:r>
          </w:p>
        </w:tc>
        <w:tc>
          <w:tcPr>
            <w:tcW w:type="dxa" w:w="540"/>
          </w:tcPr>
          <w:p>
            <w:r>
              <w:t>0.00046</w:t>
            </w:r>
          </w:p>
        </w:tc>
        <w:tc>
          <w:tcPr>
            <w:tcW w:type="dxa" w:w="540"/>
          </w:tcPr>
          <w:p>
            <w:r>
              <w:t>0.82233</w:t>
            </w:r>
          </w:p>
        </w:tc>
      </w:tr>
      <w:tr>
        <w:tc>
          <w:tcPr>
            <w:tcW w:type="dxa" w:w="540"/>
          </w:tcPr>
          <w:p>
            <w:r>
              <w:t>75.00000</w:t>
            </w:r>
          </w:p>
        </w:tc>
        <w:tc>
          <w:tcPr>
            <w:tcW w:type="dxa" w:w="540"/>
          </w:tcPr>
          <w:p>
            <w:r>
              <w:t>1703.86000</w:t>
            </w:r>
          </w:p>
        </w:tc>
        <w:tc>
          <w:tcPr>
            <w:tcW w:type="dxa" w:w="540"/>
          </w:tcPr>
          <w:p>
            <w:r>
              <w:t>1.21590</w:t>
            </w:r>
          </w:p>
        </w:tc>
        <w:tc>
          <w:tcPr>
            <w:tcW w:type="dxa" w:w="540"/>
          </w:tcPr>
          <w:p>
            <w:r>
              <w:t>0.80391</w:t>
            </w:r>
          </w:p>
        </w:tc>
        <w:tc>
          <w:tcPr>
            <w:tcW w:type="dxa" w:w="540"/>
          </w:tcPr>
          <w:p>
            <w:r>
              <w:t>1.08437</w:t>
            </w:r>
          </w:p>
        </w:tc>
        <w:tc>
          <w:tcPr>
            <w:tcW w:type="dxa" w:w="540"/>
          </w:tcPr>
          <w:p>
            <w:r>
              <w:t>0.75555</w:t>
            </w:r>
          </w:p>
        </w:tc>
        <w:tc>
          <w:tcPr>
            <w:tcW w:type="dxa" w:w="540"/>
          </w:tcPr>
          <w:p>
            <w:r>
              <w:t>0.82204</w:t>
            </w:r>
          </w:p>
        </w:tc>
        <w:tc>
          <w:tcPr>
            <w:tcW w:type="dxa" w:w="540"/>
          </w:tcPr>
          <w:p>
            <w:r>
              <w:t>0.83328</w:t>
            </w:r>
          </w:p>
        </w:tc>
        <w:tc>
          <w:tcPr>
            <w:tcW w:type="dxa" w:w="540"/>
          </w:tcPr>
          <w:p>
            <w:r>
              <w:t>0.83931</w:t>
            </w:r>
          </w:p>
        </w:tc>
        <w:tc>
          <w:tcPr>
            <w:tcW w:type="dxa" w:w="540"/>
          </w:tcPr>
          <w:p>
            <w:r>
              <w:t>1.90378</w:t>
            </w:r>
          </w:p>
        </w:tc>
        <w:tc>
          <w:tcPr>
            <w:tcW w:type="dxa" w:w="540"/>
          </w:tcPr>
          <w:p>
            <w:r>
              <w:t>1.52762</w:t>
            </w:r>
          </w:p>
        </w:tc>
        <w:tc>
          <w:tcPr>
            <w:tcW w:type="dxa" w:w="540"/>
          </w:tcPr>
          <w:p>
            <w:r>
              <w:t>1.43940</w:t>
            </w:r>
          </w:p>
        </w:tc>
        <w:tc>
          <w:tcPr>
            <w:tcW w:type="dxa" w:w="540"/>
          </w:tcPr>
          <w:p>
            <w:r>
              <w:t>0.00045</w:t>
            </w:r>
          </w:p>
        </w:tc>
        <w:tc>
          <w:tcPr>
            <w:tcW w:type="dxa" w:w="540"/>
          </w:tcPr>
          <w:p>
            <w:r>
              <w:t>0.00045</w:t>
            </w:r>
          </w:p>
        </w:tc>
        <w:tc>
          <w:tcPr>
            <w:tcW w:type="dxa" w:w="540"/>
          </w:tcPr>
          <w:p>
            <w:r>
              <w:t>0.00045</w:t>
            </w:r>
          </w:p>
        </w:tc>
        <w:tc>
          <w:tcPr>
            <w:tcW w:type="dxa" w:w="540"/>
          </w:tcPr>
          <w:p>
            <w:r>
              <w:t>0.82338</w:t>
            </w:r>
          </w:p>
        </w:tc>
      </w:tr>
      <w:tr>
        <w:tc>
          <w:tcPr>
            <w:tcW w:type="dxa" w:w="540"/>
          </w:tcPr>
          <w:p>
            <w:r>
              <w:t>76.00000</w:t>
            </w:r>
          </w:p>
        </w:tc>
        <w:tc>
          <w:tcPr>
            <w:tcW w:type="dxa" w:w="540"/>
          </w:tcPr>
          <w:p>
            <w:r>
              <w:t>1727.81000</w:t>
            </w:r>
          </w:p>
        </w:tc>
        <w:tc>
          <w:tcPr>
            <w:tcW w:type="dxa" w:w="540"/>
          </w:tcPr>
          <w:p>
            <w:r>
              <w:t>1.23769</w:t>
            </w:r>
          </w:p>
        </w:tc>
        <w:tc>
          <w:tcPr>
            <w:tcW w:type="dxa" w:w="540"/>
          </w:tcPr>
          <w:p>
            <w:r>
              <w:t>0.80740</w:t>
            </w:r>
          </w:p>
        </w:tc>
        <w:tc>
          <w:tcPr>
            <w:tcW w:type="dxa" w:w="540"/>
          </w:tcPr>
          <w:p>
            <w:r>
              <w:t>1.08653</w:t>
            </w:r>
          </w:p>
        </w:tc>
        <w:tc>
          <w:tcPr>
            <w:tcW w:type="dxa" w:w="540"/>
          </w:tcPr>
          <w:p>
            <w:r>
              <w:t>0.75981</w:t>
            </w:r>
          </w:p>
        </w:tc>
        <w:tc>
          <w:tcPr>
            <w:tcW w:type="dxa" w:w="540"/>
          </w:tcPr>
          <w:p>
            <w:r>
              <w:t>0.79875</w:t>
            </w:r>
          </w:p>
        </w:tc>
        <w:tc>
          <w:tcPr>
            <w:tcW w:type="dxa" w:w="540"/>
          </w:tcPr>
          <w:p>
            <w:r>
              <w:t>0.83156</w:t>
            </w:r>
          </w:p>
        </w:tc>
        <w:tc>
          <w:tcPr>
            <w:tcW w:type="dxa" w:w="540"/>
          </w:tcPr>
          <w:p>
            <w:r>
              <w:t>0.83244</w:t>
            </w:r>
          </w:p>
        </w:tc>
        <w:tc>
          <w:tcPr>
            <w:tcW w:type="dxa" w:w="540"/>
          </w:tcPr>
          <w:p>
            <w:r>
              <w:t>1.93359</w:t>
            </w:r>
          </w:p>
        </w:tc>
        <w:tc>
          <w:tcPr>
            <w:tcW w:type="dxa" w:w="540"/>
          </w:tcPr>
          <w:p>
            <w:r>
              <w:t>1.56523</w:t>
            </w:r>
          </w:p>
        </w:tc>
        <w:tc>
          <w:tcPr>
            <w:tcW w:type="dxa" w:w="540"/>
          </w:tcPr>
          <w:p>
            <w:r>
              <w:t>1.46332</w:t>
            </w:r>
          </w:p>
        </w:tc>
        <w:tc>
          <w:tcPr>
            <w:tcW w:type="dxa" w:w="540"/>
          </w:tcPr>
          <w:p>
            <w:r>
              <w:t>0.00043</w:t>
            </w:r>
          </w:p>
        </w:tc>
        <w:tc>
          <w:tcPr>
            <w:tcW w:type="dxa" w:w="540"/>
          </w:tcPr>
          <w:p>
            <w:r>
              <w:t>0.00043</w:t>
            </w:r>
          </w:p>
        </w:tc>
        <w:tc>
          <w:tcPr>
            <w:tcW w:type="dxa" w:w="540"/>
          </w:tcPr>
          <w:p>
            <w:r>
              <w:t>0.00043</w:t>
            </w:r>
          </w:p>
        </w:tc>
        <w:tc>
          <w:tcPr>
            <w:tcW w:type="dxa" w:w="540"/>
          </w:tcPr>
          <w:p>
            <w:r>
              <w:t>0.81567</w:t>
            </w:r>
          </w:p>
        </w:tc>
      </w:tr>
      <w:tr>
        <w:tc>
          <w:tcPr>
            <w:tcW w:type="dxa" w:w="540"/>
          </w:tcPr>
          <w:p>
            <w:r>
              <w:t>77.00000</w:t>
            </w:r>
          </w:p>
        </w:tc>
        <w:tc>
          <w:tcPr>
            <w:tcW w:type="dxa" w:w="540"/>
          </w:tcPr>
          <w:p>
            <w:r>
              <w:t>1749.63000</w:t>
            </w:r>
          </w:p>
        </w:tc>
        <w:tc>
          <w:tcPr>
            <w:tcW w:type="dxa" w:w="540"/>
          </w:tcPr>
          <w:p>
            <w:r>
              <w:t>1.22584</w:t>
            </w:r>
          </w:p>
        </w:tc>
        <w:tc>
          <w:tcPr>
            <w:tcW w:type="dxa" w:w="540"/>
          </w:tcPr>
          <w:p>
            <w:r>
              <w:t>0.79785</w:t>
            </w:r>
          </w:p>
        </w:tc>
        <w:tc>
          <w:tcPr>
            <w:tcW w:type="dxa" w:w="540"/>
          </w:tcPr>
          <w:p>
            <w:r>
              <w:t>1.07516</w:t>
            </w:r>
          </w:p>
        </w:tc>
        <w:tc>
          <w:tcPr>
            <w:tcW w:type="dxa" w:w="540"/>
          </w:tcPr>
          <w:p>
            <w:r>
              <w:t>0.76307</w:t>
            </w:r>
          </w:p>
        </w:tc>
        <w:tc>
          <w:tcPr>
            <w:tcW w:type="dxa" w:w="540"/>
          </w:tcPr>
          <w:p>
            <w:r>
              <w:t>0.80855</w:t>
            </w:r>
          </w:p>
        </w:tc>
        <w:tc>
          <w:tcPr>
            <w:tcW w:type="dxa" w:w="540"/>
          </w:tcPr>
          <w:p>
            <w:r>
              <w:t>0.82287</w:t>
            </w:r>
          </w:p>
        </w:tc>
        <w:tc>
          <w:tcPr>
            <w:tcW w:type="dxa" w:w="540"/>
          </w:tcPr>
          <w:p>
            <w:r>
              <w:t>0.82881</w:t>
            </w:r>
          </w:p>
        </w:tc>
        <w:tc>
          <w:tcPr>
            <w:tcW w:type="dxa" w:w="540"/>
          </w:tcPr>
          <w:p>
            <w:r>
              <w:t>1.92100</w:t>
            </w:r>
          </w:p>
        </w:tc>
        <w:tc>
          <w:tcPr>
            <w:tcW w:type="dxa" w:w="540"/>
          </w:tcPr>
          <w:p>
            <w:r>
              <w:t>1.54805</w:t>
            </w:r>
          </w:p>
        </w:tc>
        <w:tc>
          <w:tcPr>
            <w:tcW w:type="dxa" w:w="540"/>
          </w:tcPr>
          <w:p>
            <w:r>
              <w:t>1.45702</w:t>
            </w:r>
          </w:p>
        </w:tc>
        <w:tc>
          <w:tcPr>
            <w:tcW w:type="dxa" w:w="540"/>
          </w:tcPr>
          <w:p>
            <w:r>
              <w:t>0.00041</w:t>
            </w:r>
          </w:p>
        </w:tc>
        <w:tc>
          <w:tcPr>
            <w:tcW w:type="dxa" w:w="540"/>
          </w:tcPr>
          <w:p>
            <w:r>
              <w:t>0.00041</w:t>
            </w:r>
          </w:p>
        </w:tc>
        <w:tc>
          <w:tcPr>
            <w:tcW w:type="dxa" w:w="540"/>
          </w:tcPr>
          <w:p>
            <w:r>
              <w:t>0.00041</w:t>
            </w:r>
          </w:p>
        </w:tc>
        <w:tc>
          <w:tcPr>
            <w:tcW w:type="dxa" w:w="540"/>
          </w:tcPr>
          <w:p>
            <w:r>
              <w:t>0.82484</w:t>
            </w:r>
          </w:p>
        </w:tc>
      </w:tr>
      <w:tr>
        <w:tc>
          <w:tcPr>
            <w:tcW w:type="dxa" w:w="540"/>
          </w:tcPr>
          <w:p>
            <w:r>
              <w:t>78.00000</w:t>
            </w:r>
          </w:p>
        </w:tc>
        <w:tc>
          <w:tcPr>
            <w:tcW w:type="dxa" w:w="540"/>
          </w:tcPr>
          <w:p>
            <w:r>
              <w:t>1771.79000</w:t>
            </w:r>
          </w:p>
        </w:tc>
        <w:tc>
          <w:tcPr>
            <w:tcW w:type="dxa" w:w="540"/>
          </w:tcPr>
          <w:p>
            <w:r>
              <w:t>1.20857</w:t>
            </w:r>
          </w:p>
        </w:tc>
        <w:tc>
          <w:tcPr>
            <w:tcW w:type="dxa" w:w="540"/>
          </w:tcPr>
          <w:p>
            <w:r>
              <w:t>0.78099</w:t>
            </w:r>
          </w:p>
        </w:tc>
        <w:tc>
          <w:tcPr>
            <w:tcW w:type="dxa" w:w="540"/>
          </w:tcPr>
          <w:p>
            <w:r>
              <w:t>1.06596</w:t>
            </w:r>
          </w:p>
        </w:tc>
        <w:tc>
          <w:tcPr>
            <w:tcW w:type="dxa" w:w="540"/>
          </w:tcPr>
          <w:p>
            <w:r>
              <w:t>0.75848</w:t>
            </w:r>
          </w:p>
        </w:tc>
        <w:tc>
          <w:tcPr>
            <w:tcW w:type="dxa" w:w="540"/>
          </w:tcPr>
          <w:p>
            <w:r>
              <w:t>0.79499</w:t>
            </w:r>
          </w:p>
        </w:tc>
        <w:tc>
          <w:tcPr>
            <w:tcW w:type="dxa" w:w="540"/>
          </w:tcPr>
          <w:p>
            <w:r>
              <w:t>0.81880</w:t>
            </w:r>
          </w:p>
        </w:tc>
        <w:tc>
          <w:tcPr>
            <w:tcW w:type="dxa" w:w="540"/>
          </w:tcPr>
          <w:p>
            <w:r>
              <w:t>0.82174</w:t>
            </w:r>
          </w:p>
        </w:tc>
        <w:tc>
          <w:tcPr>
            <w:tcW w:type="dxa" w:w="540"/>
          </w:tcPr>
          <w:p>
            <w:r>
              <w:t>1.95121</w:t>
            </w:r>
          </w:p>
        </w:tc>
        <w:tc>
          <w:tcPr>
            <w:tcW w:type="dxa" w:w="540"/>
          </w:tcPr>
          <w:p>
            <w:r>
              <w:t>1.61209</w:t>
            </w:r>
          </w:p>
        </w:tc>
        <w:tc>
          <w:tcPr>
            <w:tcW w:type="dxa" w:w="540"/>
          </w:tcPr>
          <w:p>
            <w:r>
              <w:t>1.48009</w:t>
            </w:r>
          </w:p>
        </w:tc>
        <w:tc>
          <w:tcPr>
            <w:tcW w:type="dxa" w:w="540"/>
          </w:tcPr>
          <w:p>
            <w:r>
              <w:t>0.00040</w:t>
            </w:r>
          </w:p>
        </w:tc>
        <w:tc>
          <w:tcPr>
            <w:tcW w:type="dxa" w:w="540"/>
          </w:tcPr>
          <w:p>
            <w:r>
              <w:t>0.00040</w:t>
            </w:r>
          </w:p>
        </w:tc>
        <w:tc>
          <w:tcPr>
            <w:tcW w:type="dxa" w:w="540"/>
          </w:tcPr>
          <w:p>
            <w:r>
              <w:t>0.00040</w:t>
            </w:r>
          </w:p>
        </w:tc>
        <w:tc>
          <w:tcPr>
            <w:tcW w:type="dxa" w:w="540"/>
          </w:tcPr>
          <w:p>
            <w:r>
              <w:t>0.81206</w:t>
            </w:r>
          </w:p>
        </w:tc>
      </w:tr>
      <w:tr>
        <w:tc>
          <w:tcPr>
            <w:tcW w:type="dxa" w:w="540"/>
          </w:tcPr>
          <w:p>
            <w:r>
              <w:t>79.00000</w:t>
            </w:r>
          </w:p>
        </w:tc>
        <w:tc>
          <w:tcPr>
            <w:tcW w:type="dxa" w:w="540"/>
          </w:tcPr>
          <w:p>
            <w:r>
              <w:t>1794.97000</w:t>
            </w:r>
          </w:p>
        </w:tc>
        <w:tc>
          <w:tcPr>
            <w:tcW w:type="dxa" w:w="540"/>
          </w:tcPr>
          <w:p>
            <w:r>
              <w:t>1.21129</w:t>
            </w:r>
          </w:p>
        </w:tc>
        <w:tc>
          <w:tcPr>
            <w:tcW w:type="dxa" w:w="540"/>
          </w:tcPr>
          <w:p>
            <w:r>
              <w:t>0.79521</w:t>
            </w:r>
          </w:p>
        </w:tc>
        <w:tc>
          <w:tcPr>
            <w:tcW w:type="dxa" w:w="540"/>
          </w:tcPr>
          <w:p>
            <w:r>
              <w:t>1.08101</w:t>
            </w:r>
          </w:p>
        </w:tc>
        <w:tc>
          <w:tcPr>
            <w:tcW w:type="dxa" w:w="540"/>
          </w:tcPr>
          <w:p>
            <w:r>
              <w:t>0.75370</w:t>
            </w:r>
          </w:p>
        </w:tc>
        <w:tc>
          <w:tcPr>
            <w:tcW w:type="dxa" w:w="540"/>
          </w:tcPr>
          <w:p>
            <w:r>
              <w:t>0.80554</w:t>
            </w:r>
          </w:p>
        </w:tc>
        <w:tc>
          <w:tcPr>
            <w:tcW w:type="dxa" w:w="540"/>
          </w:tcPr>
          <w:p>
            <w:r>
              <w:t>0.82032</w:t>
            </w:r>
          </w:p>
        </w:tc>
        <w:tc>
          <w:tcPr>
            <w:tcW w:type="dxa" w:w="540"/>
          </w:tcPr>
          <w:p>
            <w:r>
              <w:t>0.82769</w:t>
            </w:r>
          </w:p>
        </w:tc>
        <w:tc>
          <w:tcPr>
            <w:tcW w:type="dxa" w:w="540"/>
          </w:tcPr>
          <w:p>
            <w:r>
              <w:t>1.92124</w:t>
            </w:r>
          </w:p>
        </w:tc>
        <w:tc>
          <w:tcPr>
            <w:tcW w:type="dxa" w:w="540"/>
          </w:tcPr>
          <w:p>
            <w:r>
              <w:t>1.57823</w:t>
            </w:r>
          </w:p>
        </w:tc>
        <w:tc>
          <w:tcPr>
            <w:tcW w:type="dxa" w:w="540"/>
          </w:tcPr>
          <w:p>
            <w:r>
              <w:t>1.46141</w:t>
            </w:r>
          </w:p>
        </w:tc>
        <w:tc>
          <w:tcPr>
            <w:tcW w:type="dxa" w:w="540"/>
          </w:tcPr>
          <w:p>
            <w:r>
              <w:t>0.00038</w:t>
            </w:r>
          </w:p>
        </w:tc>
        <w:tc>
          <w:tcPr>
            <w:tcW w:type="dxa" w:w="540"/>
          </w:tcPr>
          <w:p>
            <w:r>
              <w:t>0.00038</w:t>
            </w:r>
          </w:p>
        </w:tc>
        <w:tc>
          <w:tcPr>
            <w:tcW w:type="dxa" w:w="540"/>
          </w:tcPr>
          <w:p>
            <w:r>
              <w:t>0.00038</w:t>
            </w:r>
          </w:p>
        </w:tc>
        <w:tc>
          <w:tcPr>
            <w:tcW w:type="dxa" w:w="540"/>
          </w:tcPr>
          <w:p>
            <w:r>
              <w:t>0.81263</w:t>
            </w:r>
          </w:p>
        </w:tc>
      </w:tr>
      <w:tr>
        <w:tc>
          <w:tcPr>
            <w:tcW w:type="dxa" w:w="540"/>
          </w:tcPr>
          <w:p>
            <w:r>
              <w:t>80.00000</w:t>
            </w:r>
          </w:p>
        </w:tc>
        <w:tc>
          <w:tcPr>
            <w:tcW w:type="dxa" w:w="540"/>
          </w:tcPr>
          <w:p>
            <w:r>
              <w:t>1817.81000</w:t>
            </w:r>
          </w:p>
        </w:tc>
        <w:tc>
          <w:tcPr>
            <w:tcW w:type="dxa" w:w="540"/>
          </w:tcPr>
          <w:p>
            <w:r>
              <w:t>1.20086</w:t>
            </w:r>
          </w:p>
        </w:tc>
        <w:tc>
          <w:tcPr>
            <w:tcW w:type="dxa" w:w="540"/>
          </w:tcPr>
          <w:p>
            <w:r>
              <w:t>0.77632</w:t>
            </w:r>
          </w:p>
        </w:tc>
        <w:tc>
          <w:tcPr>
            <w:tcW w:type="dxa" w:w="540"/>
          </w:tcPr>
          <w:p>
            <w:r>
              <w:t>1.07115</w:t>
            </w:r>
          </w:p>
        </w:tc>
        <w:tc>
          <w:tcPr>
            <w:tcW w:type="dxa" w:w="540"/>
          </w:tcPr>
          <w:p>
            <w:r>
              <w:t>0.74582</w:t>
            </w:r>
          </w:p>
        </w:tc>
        <w:tc>
          <w:tcPr>
            <w:tcW w:type="dxa" w:w="540"/>
          </w:tcPr>
          <w:p>
            <w:r>
              <w:t>0.82330</w:t>
            </w:r>
          </w:p>
        </w:tc>
        <w:tc>
          <w:tcPr>
            <w:tcW w:type="dxa" w:w="540"/>
          </w:tcPr>
          <w:p>
            <w:r>
              <w:t>0.82561</w:t>
            </w:r>
          </w:p>
        </w:tc>
        <w:tc>
          <w:tcPr>
            <w:tcW w:type="dxa" w:w="540"/>
          </w:tcPr>
          <w:p>
            <w:r>
              <w:t>0.82626</w:t>
            </w:r>
          </w:p>
        </w:tc>
        <w:tc>
          <w:tcPr>
            <w:tcW w:type="dxa" w:w="540"/>
          </w:tcPr>
          <w:p>
            <w:r>
              <w:t>1.95699</w:t>
            </w:r>
          </w:p>
        </w:tc>
        <w:tc>
          <w:tcPr>
            <w:tcW w:type="dxa" w:w="540"/>
          </w:tcPr>
          <w:p>
            <w:r>
              <w:t>1.51770</w:t>
            </w:r>
          </w:p>
        </w:tc>
        <w:tc>
          <w:tcPr>
            <w:tcW w:type="dxa" w:w="540"/>
          </w:tcPr>
          <w:p>
            <w:r>
              <w:t>1.47562</w:t>
            </w:r>
          </w:p>
        </w:tc>
        <w:tc>
          <w:tcPr>
            <w:tcW w:type="dxa" w:w="540"/>
          </w:tcPr>
          <w:p>
            <w:r>
              <w:t>0.00036</w:t>
            </w:r>
          </w:p>
        </w:tc>
        <w:tc>
          <w:tcPr>
            <w:tcW w:type="dxa" w:w="540"/>
          </w:tcPr>
          <w:p>
            <w:r>
              <w:t>0.00036</w:t>
            </w:r>
          </w:p>
        </w:tc>
        <w:tc>
          <w:tcPr>
            <w:tcW w:type="dxa" w:w="540"/>
          </w:tcPr>
          <w:p>
            <w:r>
              <w:t>0.00036</w:t>
            </w:r>
          </w:p>
        </w:tc>
        <w:tc>
          <w:tcPr>
            <w:tcW w:type="dxa" w:w="540"/>
          </w:tcPr>
          <w:p>
            <w:r>
              <w:t>0.81093</w:t>
            </w:r>
          </w:p>
        </w:tc>
      </w:tr>
      <w:tr>
        <w:tc>
          <w:tcPr>
            <w:tcW w:type="dxa" w:w="540"/>
          </w:tcPr>
          <w:p>
            <w:r>
              <w:t>81.00000</w:t>
            </w:r>
          </w:p>
        </w:tc>
        <w:tc>
          <w:tcPr>
            <w:tcW w:type="dxa" w:w="540"/>
          </w:tcPr>
          <w:p>
            <w:r>
              <w:t>1839.72000</w:t>
            </w:r>
          </w:p>
        </w:tc>
        <w:tc>
          <w:tcPr>
            <w:tcW w:type="dxa" w:w="540"/>
          </w:tcPr>
          <w:p>
            <w:r>
              <w:t>1.20041</w:t>
            </w:r>
          </w:p>
        </w:tc>
        <w:tc>
          <w:tcPr>
            <w:tcW w:type="dxa" w:w="540"/>
          </w:tcPr>
          <w:p>
            <w:r>
              <w:t>0.77358</w:t>
            </w:r>
          </w:p>
        </w:tc>
        <w:tc>
          <w:tcPr>
            <w:tcW w:type="dxa" w:w="540"/>
          </w:tcPr>
          <w:p>
            <w:r>
              <w:t>1.06816</w:t>
            </w:r>
          </w:p>
        </w:tc>
        <w:tc>
          <w:tcPr>
            <w:tcW w:type="dxa" w:w="540"/>
          </w:tcPr>
          <w:p>
            <w:r>
              <w:t>0.75950</w:t>
            </w:r>
          </w:p>
        </w:tc>
        <w:tc>
          <w:tcPr>
            <w:tcW w:type="dxa" w:w="540"/>
          </w:tcPr>
          <w:p>
            <w:r>
              <w:t>0.80820</w:t>
            </w:r>
          </w:p>
        </w:tc>
        <w:tc>
          <w:tcPr>
            <w:tcW w:type="dxa" w:w="540"/>
          </w:tcPr>
          <w:p>
            <w:r>
              <w:t>0.82728</w:t>
            </w:r>
          </w:p>
        </w:tc>
        <w:tc>
          <w:tcPr>
            <w:tcW w:type="dxa" w:w="540"/>
          </w:tcPr>
          <w:p>
            <w:r>
              <w:t>0.83743</w:t>
            </w:r>
          </w:p>
        </w:tc>
        <w:tc>
          <w:tcPr>
            <w:tcW w:type="dxa" w:w="540"/>
          </w:tcPr>
          <w:p>
            <w:r>
              <w:t>1.86331</w:t>
            </w:r>
          </w:p>
        </w:tc>
        <w:tc>
          <w:tcPr>
            <w:tcW w:type="dxa" w:w="540"/>
          </w:tcPr>
          <w:p>
            <w:r>
              <w:t>1.52879</w:t>
            </w:r>
          </w:p>
        </w:tc>
        <w:tc>
          <w:tcPr>
            <w:tcW w:type="dxa" w:w="540"/>
          </w:tcPr>
          <w:p>
            <w:r>
              <w:t>1.43253</w:t>
            </w:r>
          </w:p>
        </w:tc>
        <w:tc>
          <w:tcPr>
            <w:tcW w:type="dxa" w:w="540"/>
          </w:tcPr>
          <w:p>
            <w:r>
              <w:t>0.00035</w:t>
            </w:r>
          </w:p>
        </w:tc>
        <w:tc>
          <w:tcPr>
            <w:tcW w:type="dxa" w:w="540"/>
          </w:tcPr>
          <w:p>
            <w:r>
              <w:t>0.00035</w:t>
            </w:r>
          </w:p>
        </w:tc>
        <w:tc>
          <w:tcPr>
            <w:tcW w:type="dxa" w:w="540"/>
          </w:tcPr>
          <w:p>
            <w:r>
              <w:t>0.00035</w:t>
            </w:r>
          </w:p>
        </w:tc>
        <w:tc>
          <w:tcPr>
            <w:tcW w:type="dxa" w:w="540"/>
          </w:tcPr>
          <w:p>
            <w:r>
              <w:t>0.82075</w:t>
            </w:r>
          </w:p>
        </w:tc>
      </w:tr>
      <w:tr>
        <w:tc>
          <w:tcPr>
            <w:tcW w:type="dxa" w:w="540"/>
          </w:tcPr>
          <w:p>
            <w:r>
              <w:t>82.00000</w:t>
            </w:r>
          </w:p>
        </w:tc>
        <w:tc>
          <w:tcPr>
            <w:tcW w:type="dxa" w:w="540"/>
          </w:tcPr>
          <w:p>
            <w:r>
              <w:t>1861.14000</w:t>
            </w:r>
          </w:p>
        </w:tc>
        <w:tc>
          <w:tcPr>
            <w:tcW w:type="dxa" w:w="540"/>
          </w:tcPr>
          <w:p>
            <w:r>
              <w:t>1.18764</w:t>
            </w:r>
          </w:p>
        </w:tc>
        <w:tc>
          <w:tcPr>
            <w:tcW w:type="dxa" w:w="540"/>
          </w:tcPr>
          <w:p>
            <w:r>
              <w:t>0.76302</w:t>
            </w:r>
          </w:p>
        </w:tc>
        <w:tc>
          <w:tcPr>
            <w:tcW w:type="dxa" w:w="540"/>
          </w:tcPr>
          <w:p>
            <w:r>
              <w:t>1.05570</w:t>
            </w:r>
          </w:p>
        </w:tc>
        <w:tc>
          <w:tcPr>
            <w:tcW w:type="dxa" w:w="540"/>
          </w:tcPr>
          <w:p>
            <w:r>
              <w:t>0.77441</w:t>
            </w:r>
          </w:p>
        </w:tc>
        <w:tc>
          <w:tcPr>
            <w:tcW w:type="dxa" w:w="540"/>
          </w:tcPr>
          <w:p>
            <w:r>
              <w:t>0.79183</w:t>
            </w:r>
          </w:p>
        </w:tc>
        <w:tc>
          <w:tcPr>
            <w:tcW w:type="dxa" w:w="540"/>
          </w:tcPr>
          <w:p>
            <w:r>
              <w:t>0.82725</w:t>
            </w:r>
          </w:p>
        </w:tc>
        <w:tc>
          <w:tcPr>
            <w:tcW w:type="dxa" w:w="540"/>
          </w:tcPr>
          <w:p>
            <w:r>
              <w:t>0.82850</w:t>
            </w:r>
          </w:p>
        </w:tc>
        <w:tc>
          <w:tcPr>
            <w:tcW w:type="dxa" w:w="540"/>
          </w:tcPr>
          <w:p>
            <w:r>
              <w:t>1.91745</w:t>
            </w:r>
          </w:p>
        </w:tc>
        <w:tc>
          <w:tcPr>
            <w:tcW w:type="dxa" w:w="540"/>
          </w:tcPr>
          <w:p>
            <w:r>
              <w:t>1.60238</w:t>
            </w:r>
          </w:p>
        </w:tc>
        <w:tc>
          <w:tcPr>
            <w:tcW w:type="dxa" w:w="540"/>
          </w:tcPr>
          <w:p>
            <w:r>
              <w:t>1.45198</w:t>
            </w:r>
          </w:p>
        </w:tc>
        <w:tc>
          <w:tcPr>
            <w:tcW w:type="dxa" w:w="540"/>
          </w:tcPr>
          <w:p>
            <w:r>
              <w:t>0.00033</w:t>
            </w:r>
          </w:p>
        </w:tc>
        <w:tc>
          <w:tcPr>
            <w:tcW w:type="dxa" w:w="540"/>
          </w:tcPr>
          <w:p>
            <w:r>
              <w:t>0.00033</w:t>
            </w:r>
          </w:p>
        </w:tc>
        <w:tc>
          <w:tcPr>
            <w:tcW w:type="dxa" w:w="540"/>
          </w:tcPr>
          <w:p>
            <w:r>
              <w:t>0.00033</w:t>
            </w:r>
          </w:p>
        </w:tc>
        <w:tc>
          <w:tcPr>
            <w:tcW w:type="dxa" w:w="540"/>
          </w:tcPr>
          <w:p>
            <w:r>
              <w:t>0.82508</w:t>
            </w:r>
          </w:p>
        </w:tc>
      </w:tr>
      <w:tr>
        <w:tc>
          <w:tcPr>
            <w:tcW w:type="dxa" w:w="540"/>
          </w:tcPr>
          <w:p>
            <w:r>
              <w:t>83.00000</w:t>
            </w:r>
          </w:p>
        </w:tc>
        <w:tc>
          <w:tcPr>
            <w:tcW w:type="dxa" w:w="540"/>
          </w:tcPr>
          <w:p>
            <w:r>
              <w:t>1885.37000</w:t>
            </w:r>
          </w:p>
        </w:tc>
        <w:tc>
          <w:tcPr>
            <w:tcW w:type="dxa" w:w="540"/>
          </w:tcPr>
          <w:p>
            <w:r>
              <w:t>1.17968</w:t>
            </w:r>
          </w:p>
        </w:tc>
        <w:tc>
          <w:tcPr>
            <w:tcW w:type="dxa" w:w="540"/>
          </w:tcPr>
          <w:p>
            <w:r>
              <w:t>0.76249</w:t>
            </w:r>
          </w:p>
        </w:tc>
        <w:tc>
          <w:tcPr>
            <w:tcW w:type="dxa" w:w="540"/>
          </w:tcPr>
          <w:p>
            <w:r>
              <w:t>1.05789</w:t>
            </w:r>
          </w:p>
        </w:tc>
        <w:tc>
          <w:tcPr>
            <w:tcW w:type="dxa" w:w="540"/>
          </w:tcPr>
          <w:p>
            <w:r>
              <w:t>0.76413</w:t>
            </w:r>
          </w:p>
        </w:tc>
        <w:tc>
          <w:tcPr>
            <w:tcW w:type="dxa" w:w="540"/>
          </w:tcPr>
          <w:p>
            <w:r>
              <w:t>0.80292</w:t>
            </w:r>
          </w:p>
        </w:tc>
        <w:tc>
          <w:tcPr>
            <w:tcW w:type="dxa" w:w="540"/>
          </w:tcPr>
          <w:p>
            <w:r>
              <w:t>0.82648</w:t>
            </w:r>
          </w:p>
        </w:tc>
        <w:tc>
          <w:tcPr>
            <w:tcW w:type="dxa" w:w="540"/>
          </w:tcPr>
          <w:p>
            <w:r>
              <w:t>0.82949</w:t>
            </w:r>
          </w:p>
        </w:tc>
        <w:tc>
          <w:tcPr>
            <w:tcW w:type="dxa" w:w="540"/>
          </w:tcPr>
          <w:p>
            <w:r>
              <w:t>1.86980</w:t>
            </w:r>
          </w:p>
        </w:tc>
        <w:tc>
          <w:tcPr>
            <w:tcW w:type="dxa" w:w="540"/>
          </w:tcPr>
          <w:p>
            <w:r>
              <w:t>1.52529</w:t>
            </w:r>
          </w:p>
        </w:tc>
        <w:tc>
          <w:tcPr>
            <w:tcW w:type="dxa" w:w="540"/>
          </w:tcPr>
          <w:p>
            <w:r>
              <w:t>1.43632</w:t>
            </w:r>
          </w:p>
        </w:tc>
        <w:tc>
          <w:tcPr>
            <w:tcW w:type="dxa" w:w="540"/>
          </w:tcPr>
          <w:p>
            <w:r>
              <w:t>0.00031</w:t>
            </w:r>
          </w:p>
        </w:tc>
        <w:tc>
          <w:tcPr>
            <w:tcW w:type="dxa" w:w="540"/>
          </w:tcPr>
          <w:p>
            <w:r>
              <w:t>0.00031</w:t>
            </w:r>
          </w:p>
        </w:tc>
        <w:tc>
          <w:tcPr>
            <w:tcW w:type="dxa" w:w="540"/>
          </w:tcPr>
          <w:p>
            <w:r>
              <w:t>0.00031</w:t>
            </w:r>
          </w:p>
        </w:tc>
        <w:tc>
          <w:tcPr>
            <w:tcW w:type="dxa" w:w="540"/>
          </w:tcPr>
          <w:p>
            <w:r>
              <w:t>0.82264</w:t>
            </w:r>
          </w:p>
        </w:tc>
      </w:tr>
      <w:tr>
        <w:tc>
          <w:tcPr>
            <w:tcW w:type="dxa" w:w="540"/>
          </w:tcPr>
          <w:p>
            <w:r>
              <w:t>84.00000</w:t>
            </w:r>
          </w:p>
        </w:tc>
        <w:tc>
          <w:tcPr>
            <w:tcW w:type="dxa" w:w="540"/>
          </w:tcPr>
          <w:p>
            <w:r>
              <w:t>1907.68000</w:t>
            </w:r>
          </w:p>
        </w:tc>
        <w:tc>
          <w:tcPr>
            <w:tcW w:type="dxa" w:w="540"/>
          </w:tcPr>
          <w:p>
            <w:r>
              <w:t>1.16078</w:t>
            </w:r>
          </w:p>
        </w:tc>
        <w:tc>
          <w:tcPr>
            <w:tcW w:type="dxa" w:w="540"/>
          </w:tcPr>
          <w:p>
            <w:r>
              <w:t>0.75459</w:t>
            </w:r>
          </w:p>
        </w:tc>
        <w:tc>
          <w:tcPr>
            <w:tcW w:type="dxa" w:w="540"/>
          </w:tcPr>
          <w:p>
            <w:r>
              <w:t>1.05386</w:t>
            </w:r>
          </w:p>
        </w:tc>
        <w:tc>
          <w:tcPr>
            <w:tcW w:type="dxa" w:w="540"/>
          </w:tcPr>
          <w:p>
            <w:r>
              <w:t>0.75898</w:t>
            </w:r>
          </w:p>
        </w:tc>
        <w:tc>
          <w:tcPr>
            <w:tcW w:type="dxa" w:w="540"/>
          </w:tcPr>
          <w:p>
            <w:r>
              <w:t>0.79120</w:t>
            </w:r>
          </w:p>
        </w:tc>
        <w:tc>
          <w:tcPr>
            <w:tcW w:type="dxa" w:w="540"/>
          </w:tcPr>
          <w:p>
            <w:r>
              <w:t>0.81333</w:t>
            </w:r>
          </w:p>
        </w:tc>
        <w:tc>
          <w:tcPr>
            <w:tcW w:type="dxa" w:w="540"/>
          </w:tcPr>
          <w:p>
            <w:r>
              <w:t>0.81810</w:t>
            </w:r>
          </w:p>
        </w:tc>
        <w:tc>
          <w:tcPr>
            <w:tcW w:type="dxa" w:w="540"/>
          </w:tcPr>
          <w:p>
            <w:r>
              <w:t>1.94914</w:t>
            </w:r>
          </w:p>
        </w:tc>
        <w:tc>
          <w:tcPr>
            <w:tcW w:type="dxa" w:w="540"/>
          </w:tcPr>
          <w:p>
            <w:r>
              <w:t>1.61906</w:t>
            </w:r>
          </w:p>
        </w:tc>
        <w:tc>
          <w:tcPr>
            <w:tcW w:type="dxa" w:w="540"/>
          </w:tcPr>
          <w:p>
            <w:r>
              <w:t>1.47823</w:t>
            </w:r>
          </w:p>
        </w:tc>
        <w:tc>
          <w:tcPr>
            <w:tcW w:type="dxa" w:w="540"/>
          </w:tcPr>
          <w:p>
            <w:r>
              <w:t>0.00030</w:t>
            </w:r>
          </w:p>
        </w:tc>
        <w:tc>
          <w:tcPr>
            <w:tcW w:type="dxa" w:w="540"/>
          </w:tcPr>
          <w:p>
            <w:r>
              <w:t>0.00030</w:t>
            </w:r>
          </w:p>
        </w:tc>
        <w:tc>
          <w:tcPr>
            <w:tcW w:type="dxa" w:w="540"/>
          </w:tcPr>
          <w:p>
            <w:r>
              <w:t>0.00030</w:t>
            </w:r>
          </w:p>
        </w:tc>
        <w:tc>
          <w:tcPr>
            <w:tcW w:type="dxa" w:w="540"/>
          </w:tcPr>
          <w:p>
            <w:r>
              <w:t>0.81032</w:t>
            </w:r>
          </w:p>
        </w:tc>
      </w:tr>
      <w:tr>
        <w:tc>
          <w:tcPr>
            <w:tcW w:type="dxa" w:w="540"/>
          </w:tcPr>
          <w:p>
            <w:r>
              <w:t>85.00000</w:t>
            </w:r>
          </w:p>
        </w:tc>
        <w:tc>
          <w:tcPr>
            <w:tcW w:type="dxa" w:w="540"/>
          </w:tcPr>
          <w:p>
            <w:r>
              <w:t>1929.63000</w:t>
            </w:r>
          </w:p>
        </w:tc>
        <w:tc>
          <w:tcPr>
            <w:tcW w:type="dxa" w:w="540"/>
          </w:tcPr>
          <w:p>
            <w:r>
              <w:t>1.18787</w:t>
            </w:r>
          </w:p>
        </w:tc>
        <w:tc>
          <w:tcPr>
            <w:tcW w:type="dxa" w:w="540"/>
          </w:tcPr>
          <w:p>
            <w:r>
              <w:t>0.76778</w:t>
            </w:r>
          </w:p>
        </w:tc>
        <w:tc>
          <w:tcPr>
            <w:tcW w:type="dxa" w:w="540"/>
          </w:tcPr>
          <w:p>
            <w:r>
              <w:t>1.06855</w:t>
            </w:r>
          </w:p>
        </w:tc>
        <w:tc>
          <w:tcPr>
            <w:tcW w:type="dxa" w:w="540"/>
          </w:tcPr>
          <w:p>
            <w:r>
              <w:t>0.76939</w:t>
            </w:r>
          </w:p>
        </w:tc>
        <w:tc>
          <w:tcPr>
            <w:tcW w:type="dxa" w:w="540"/>
          </w:tcPr>
          <w:p>
            <w:r>
              <w:t>0.77677</w:t>
            </w:r>
          </w:p>
        </w:tc>
        <w:tc>
          <w:tcPr>
            <w:tcW w:type="dxa" w:w="540"/>
          </w:tcPr>
          <w:p>
            <w:r>
              <w:t>0.81736</w:t>
            </w:r>
          </w:p>
        </w:tc>
        <w:tc>
          <w:tcPr>
            <w:tcW w:type="dxa" w:w="540"/>
          </w:tcPr>
          <w:p>
            <w:r>
              <w:t>0.82531</w:t>
            </w:r>
          </w:p>
        </w:tc>
        <w:tc>
          <w:tcPr>
            <w:tcW w:type="dxa" w:w="540"/>
          </w:tcPr>
          <w:p>
            <w:r>
              <w:t>1.90818</w:t>
            </w:r>
          </w:p>
        </w:tc>
        <w:tc>
          <w:tcPr>
            <w:tcW w:type="dxa" w:w="540"/>
          </w:tcPr>
          <w:p>
            <w:r>
              <w:t>1.55084</w:t>
            </w:r>
          </w:p>
        </w:tc>
        <w:tc>
          <w:tcPr>
            <w:tcW w:type="dxa" w:w="540"/>
          </w:tcPr>
          <w:p>
            <w:r>
              <w:t>1.45253</w:t>
            </w:r>
          </w:p>
        </w:tc>
        <w:tc>
          <w:tcPr>
            <w:tcW w:type="dxa" w:w="540"/>
          </w:tcPr>
          <w:p>
            <w:r>
              <w:t>0.00028</w:t>
            </w:r>
          </w:p>
        </w:tc>
        <w:tc>
          <w:tcPr>
            <w:tcW w:type="dxa" w:w="540"/>
          </w:tcPr>
          <w:p>
            <w:r>
              <w:t>0.00028</w:t>
            </w:r>
          </w:p>
        </w:tc>
        <w:tc>
          <w:tcPr>
            <w:tcW w:type="dxa" w:w="540"/>
          </w:tcPr>
          <w:p>
            <w:r>
              <w:t>0.00028</w:t>
            </w:r>
          </w:p>
        </w:tc>
        <w:tc>
          <w:tcPr>
            <w:tcW w:type="dxa" w:w="540"/>
          </w:tcPr>
          <w:p>
            <w:r>
              <w:t>0.81035</w:t>
            </w:r>
          </w:p>
        </w:tc>
      </w:tr>
      <w:tr>
        <w:tc>
          <w:tcPr>
            <w:tcW w:type="dxa" w:w="540"/>
          </w:tcPr>
          <w:p>
            <w:r>
              <w:t>86.00000</w:t>
            </w:r>
          </w:p>
        </w:tc>
        <w:tc>
          <w:tcPr>
            <w:tcW w:type="dxa" w:w="540"/>
          </w:tcPr>
          <w:p>
            <w:r>
              <w:t>1951.74000</w:t>
            </w:r>
          </w:p>
        </w:tc>
        <w:tc>
          <w:tcPr>
            <w:tcW w:type="dxa" w:w="540"/>
          </w:tcPr>
          <w:p>
            <w:r>
              <w:t>1.16337</w:t>
            </w:r>
          </w:p>
        </w:tc>
        <w:tc>
          <w:tcPr>
            <w:tcW w:type="dxa" w:w="540"/>
          </w:tcPr>
          <w:p>
            <w:r>
              <w:t>0.74058</w:t>
            </w:r>
          </w:p>
        </w:tc>
        <w:tc>
          <w:tcPr>
            <w:tcW w:type="dxa" w:w="540"/>
          </w:tcPr>
          <w:p>
            <w:r>
              <w:t>1.04994</w:t>
            </w:r>
          </w:p>
        </w:tc>
        <w:tc>
          <w:tcPr>
            <w:tcW w:type="dxa" w:w="540"/>
          </w:tcPr>
          <w:p>
            <w:r>
              <w:t>0.75992</w:t>
            </w:r>
          </w:p>
        </w:tc>
        <w:tc>
          <w:tcPr>
            <w:tcW w:type="dxa" w:w="540"/>
          </w:tcPr>
          <w:p>
            <w:r>
              <w:t>0.80813</w:t>
            </w:r>
          </w:p>
        </w:tc>
        <w:tc>
          <w:tcPr>
            <w:tcW w:type="dxa" w:w="540"/>
          </w:tcPr>
          <w:p>
            <w:r>
              <w:t>0.82851</w:t>
            </w:r>
          </w:p>
        </w:tc>
        <w:tc>
          <w:tcPr>
            <w:tcW w:type="dxa" w:w="540"/>
          </w:tcPr>
          <w:p>
            <w:r>
              <w:t>0.83396</w:t>
            </w:r>
          </w:p>
        </w:tc>
        <w:tc>
          <w:tcPr>
            <w:tcW w:type="dxa" w:w="540"/>
          </w:tcPr>
          <w:p>
            <w:r>
              <w:t>1.89363</w:t>
            </w:r>
          </w:p>
        </w:tc>
        <w:tc>
          <w:tcPr>
            <w:tcW w:type="dxa" w:w="540"/>
          </w:tcPr>
          <w:p>
            <w:r>
              <w:t>1.53269</w:t>
            </w:r>
          </w:p>
        </w:tc>
        <w:tc>
          <w:tcPr>
            <w:tcW w:type="dxa" w:w="540"/>
          </w:tcPr>
          <w:p>
            <w:r>
              <w:t>1.43962</w:t>
            </w:r>
          </w:p>
        </w:tc>
        <w:tc>
          <w:tcPr>
            <w:tcW w:type="dxa" w:w="540"/>
          </w:tcPr>
          <w:p>
            <w:r>
              <w:t>0.00026</w:t>
            </w:r>
          </w:p>
        </w:tc>
        <w:tc>
          <w:tcPr>
            <w:tcW w:type="dxa" w:w="540"/>
          </w:tcPr>
          <w:p>
            <w:r>
              <w:t>0.00026</w:t>
            </w:r>
          </w:p>
        </w:tc>
        <w:tc>
          <w:tcPr>
            <w:tcW w:type="dxa" w:w="540"/>
          </w:tcPr>
          <w:p>
            <w:r>
              <w:t>0.00026</w:t>
            </w:r>
          </w:p>
        </w:tc>
        <w:tc>
          <w:tcPr>
            <w:tcW w:type="dxa" w:w="540"/>
          </w:tcPr>
          <w:p>
            <w:r>
              <w:t>0.82116</w:t>
            </w:r>
          </w:p>
        </w:tc>
      </w:tr>
      <w:tr>
        <w:tc>
          <w:tcPr>
            <w:tcW w:type="dxa" w:w="540"/>
          </w:tcPr>
          <w:p>
            <w:r>
              <w:t>87.00000</w:t>
            </w:r>
          </w:p>
        </w:tc>
        <w:tc>
          <w:tcPr>
            <w:tcW w:type="dxa" w:w="540"/>
          </w:tcPr>
          <w:p>
            <w:r>
              <w:t>1978.23000</w:t>
            </w:r>
          </w:p>
        </w:tc>
        <w:tc>
          <w:tcPr>
            <w:tcW w:type="dxa" w:w="540"/>
          </w:tcPr>
          <w:p>
            <w:r>
              <w:t>1.15488</w:t>
            </w:r>
          </w:p>
        </w:tc>
        <w:tc>
          <w:tcPr>
            <w:tcW w:type="dxa" w:w="540"/>
          </w:tcPr>
          <w:p>
            <w:r>
              <w:t>0.74119</w:t>
            </w:r>
          </w:p>
        </w:tc>
        <w:tc>
          <w:tcPr>
            <w:tcW w:type="dxa" w:w="540"/>
          </w:tcPr>
          <w:p>
            <w:r>
              <w:t>1.05153</w:t>
            </w:r>
          </w:p>
        </w:tc>
        <w:tc>
          <w:tcPr>
            <w:tcW w:type="dxa" w:w="540"/>
          </w:tcPr>
          <w:p>
            <w:r>
              <w:t>0.76514</w:t>
            </w:r>
          </w:p>
        </w:tc>
        <w:tc>
          <w:tcPr>
            <w:tcW w:type="dxa" w:w="540"/>
          </w:tcPr>
          <w:p>
            <w:r>
              <w:t>0.80853</w:t>
            </w:r>
          </w:p>
        </w:tc>
        <w:tc>
          <w:tcPr>
            <w:tcW w:type="dxa" w:w="540"/>
          </w:tcPr>
          <w:p>
            <w:r>
              <w:t>0.82191</w:t>
            </w:r>
          </w:p>
        </w:tc>
        <w:tc>
          <w:tcPr>
            <w:tcW w:type="dxa" w:w="540"/>
          </w:tcPr>
          <w:p>
            <w:r>
              <w:t>0.82597</w:t>
            </w:r>
          </w:p>
        </w:tc>
        <w:tc>
          <w:tcPr>
            <w:tcW w:type="dxa" w:w="540"/>
          </w:tcPr>
          <w:p>
            <w:r>
              <w:t>1.90328</w:t>
            </w:r>
          </w:p>
        </w:tc>
        <w:tc>
          <w:tcPr>
            <w:tcW w:type="dxa" w:w="540"/>
          </w:tcPr>
          <w:p>
            <w:r>
              <w:t>1.55706</w:t>
            </w:r>
          </w:p>
        </w:tc>
        <w:tc>
          <w:tcPr>
            <w:tcW w:type="dxa" w:w="540"/>
          </w:tcPr>
          <w:p>
            <w:r>
              <w:t>1.44748</w:t>
            </w:r>
          </w:p>
        </w:tc>
        <w:tc>
          <w:tcPr>
            <w:tcW w:type="dxa" w:w="540"/>
          </w:tcPr>
          <w:p>
            <w:r>
              <w:t>0.00025</w:t>
            </w:r>
          </w:p>
        </w:tc>
        <w:tc>
          <w:tcPr>
            <w:tcW w:type="dxa" w:w="540"/>
          </w:tcPr>
          <w:p>
            <w:r>
              <w:t>0.00025</w:t>
            </w:r>
          </w:p>
        </w:tc>
        <w:tc>
          <w:tcPr>
            <w:tcW w:type="dxa" w:w="540"/>
          </w:tcPr>
          <w:p>
            <w:r>
              <w:t>0.00025</w:t>
            </w:r>
          </w:p>
        </w:tc>
        <w:tc>
          <w:tcPr>
            <w:tcW w:type="dxa" w:w="540"/>
          </w:tcPr>
          <w:p>
            <w:r>
              <w:t>0.82702</w:t>
            </w:r>
          </w:p>
        </w:tc>
      </w:tr>
      <w:tr>
        <w:tc>
          <w:tcPr>
            <w:tcW w:type="dxa" w:w="540"/>
          </w:tcPr>
          <w:p>
            <w:r>
              <w:t>88.00000</w:t>
            </w:r>
          </w:p>
        </w:tc>
        <w:tc>
          <w:tcPr>
            <w:tcW w:type="dxa" w:w="540"/>
          </w:tcPr>
          <w:p>
            <w:r>
              <w:t>2000.03000</w:t>
            </w:r>
          </w:p>
        </w:tc>
        <w:tc>
          <w:tcPr>
            <w:tcW w:type="dxa" w:w="540"/>
          </w:tcPr>
          <w:p>
            <w:r>
              <w:t>1.14341</w:t>
            </w:r>
          </w:p>
        </w:tc>
        <w:tc>
          <w:tcPr>
            <w:tcW w:type="dxa" w:w="540"/>
          </w:tcPr>
          <w:p>
            <w:r>
              <w:t>0.73948</w:t>
            </w:r>
          </w:p>
        </w:tc>
        <w:tc>
          <w:tcPr>
            <w:tcW w:type="dxa" w:w="540"/>
          </w:tcPr>
          <w:p>
            <w:r>
              <w:t>1.04807</w:t>
            </w:r>
          </w:p>
        </w:tc>
        <w:tc>
          <w:tcPr>
            <w:tcW w:type="dxa" w:w="540"/>
          </w:tcPr>
          <w:p>
            <w:r>
              <w:t>0.76235</w:t>
            </w:r>
          </w:p>
        </w:tc>
        <w:tc>
          <w:tcPr>
            <w:tcW w:type="dxa" w:w="540"/>
          </w:tcPr>
          <w:p>
            <w:r>
              <w:t>0.78326</w:t>
            </w:r>
          </w:p>
        </w:tc>
        <w:tc>
          <w:tcPr>
            <w:tcW w:type="dxa" w:w="540"/>
          </w:tcPr>
          <w:p>
            <w:r>
              <w:t>0.81422</w:t>
            </w:r>
          </w:p>
        </w:tc>
        <w:tc>
          <w:tcPr>
            <w:tcW w:type="dxa" w:w="540"/>
          </w:tcPr>
          <w:p>
            <w:r>
              <w:t>0.82382</w:t>
            </w:r>
          </w:p>
        </w:tc>
        <w:tc>
          <w:tcPr>
            <w:tcW w:type="dxa" w:w="540"/>
          </w:tcPr>
          <w:p>
            <w:r>
              <w:t>1.89833</w:t>
            </w:r>
          </w:p>
        </w:tc>
        <w:tc>
          <w:tcPr>
            <w:tcW w:type="dxa" w:w="540"/>
          </w:tcPr>
          <w:p>
            <w:r>
              <w:t>1.62809</w:t>
            </w:r>
          </w:p>
        </w:tc>
        <w:tc>
          <w:tcPr>
            <w:tcW w:type="dxa" w:w="540"/>
          </w:tcPr>
          <w:p>
            <w:r>
              <w:t>1.46028</w:t>
            </w:r>
          </w:p>
        </w:tc>
        <w:tc>
          <w:tcPr>
            <w:tcW w:type="dxa" w:w="540"/>
          </w:tcPr>
          <w:p>
            <w:r>
              <w:t>0.00023</w:t>
            </w:r>
          </w:p>
        </w:tc>
        <w:tc>
          <w:tcPr>
            <w:tcW w:type="dxa" w:w="540"/>
          </w:tcPr>
          <w:p>
            <w:r>
              <w:t>0.00023</w:t>
            </w:r>
          </w:p>
        </w:tc>
        <w:tc>
          <w:tcPr>
            <w:tcW w:type="dxa" w:w="540"/>
          </w:tcPr>
          <w:p>
            <w:r>
              <w:t>0.00023</w:t>
            </w:r>
          </w:p>
        </w:tc>
        <w:tc>
          <w:tcPr>
            <w:tcW w:type="dxa" w:w="540"/>
          </w:tcPr>
          <w:p>
            <w:r>
              <w:t>0.80865</w:t>
            </w:r>
          </w:p>
        </w:tc>
      </w:tr>
      <w:tr>
        <w:tc>
          <w:tcPr>
            <w:tcW w:type="dxa" w:w="540"/>
          </w:tcPr>
          <w:p>
            <w:r>
              <w:t>89.00000</w:t>
            </w:r>
          </w:p>
        </w:tc>
        <w:tc>
          <w:tcPr>
            <w:tcW w:type="dxa" w:w="540"/>
          </w:tcPr>
          <w:p>
            <w:r>
              <w:t>2021.83000</w:t>
            </w:r>
          </w:p>
        </w:tc>
        <w:tc>
          <w:tcPr>
            <w:tcW w:type="dxa" w:w="540"/>
          </w:tcPr>
          <w:p>
            <w:r>
              <w:t>1.11184</w:t>
            </w:r>
          </w:p>
        </w:tc>
        <w:tc>
          <w:tcPr>
            <w:tcW w:type="dxa" w:w="540"/>
          </w:tcPr>
          <w:p>
            <w:r>
              <w:t>0.71850</w:t>
            </w:r>
          </w:p>
        </w:tc>
        <w:tc>
          <w:tcPr>
            <w:tcW w:type="dxa" w:w="540"/>
          </w:tcPr>
          <w:p>
            <w:r>
              <w:t>1.03166</w:t>
            </w:r>
          </w:p>
        </w:tc>
        <w:tc>
          <w:tcPr>
            <w:tcW w:type="dxa" w:w="540"/>
          </w:tcPr>
          <w:p>
            <w:r>
              <w:t>0.75826</w:t>
            </w:r>
          </w:p>
        </w:tc>
        <w:tc>
          <w:tcPr>
            <w:tcW w:type="dxa" w:w="540"/>
          </w:tcPr>
          <w:p>
            <w:r>
              <w:t>0.81675</w:t>
            </w:r>
          </w:p>
        </w:tc>
        <w:tc>
          <w:tcPr>
            <w:tcW w:type="dxa" w:w="540"/>
          </w:tcPr>
          <w:p>
            <w:r>
              <w:t>0.82616</w:t>
            </w:r>
          </w:p>
        </w:tc>
        <w:tc>
          <w:tcPr>
            <w:tcW w:type="dxa" w:w="540"/>
          </w:tcPr>
          <w:p>
            <w:r>
              <w:t>0.82986</w:t>
            </w:r>
          </w:p>
        </w:tc>
        <w:tc>
          <w:tcPr>
            <w:tcW w:type="dxa" w:w="540"/>
          </w:tcPr>
          <w:p>
            <w:r>
              <w:t>1.88629</w:t>
            </w:r>
          </w:p>
        </w:tc>
        <w:tc>
          <w:tcPr>
            <w:tcW w:type="dxa" w:w="540"/>
          </w:tcPr>
          <w:p>
            <w:r>
              <w:t>1.57463</w:t>
            </w:r>
          </w:p>
        </w:tc>
        <w:tc>
          <w:tcPr>
            <w:tcW w:type="dxa" w:w="540"/>
          </w:tcPr>
          <w:p>
            <w:r>
              <w:t>1.44817</w:t>
            </w:r>
          </w:p>
        </w:tc>
        <w:tc>
          <w:tcPr>
            <w:tcW w:type="dxa" w:w="540"/>
          </w:tcPr>
          <w:p>
            <w:r>
              <w:t>0.00021</w:t>
            </w:r>
          </w:p>
        </w:tc>
        <w:tc>
          <w:tcPr>
            <w:tcW w:type="dxa" w:w="540"/>
          </w:tcPr>
          <w:p>
            <w:r>
              <w:t>0.00021</w:t>
            </w:r>
          </w:p>
        </w:tc>
        <w:tc>
          <w:tcPr>
            <w:tcW w:type="dxa" w:w="540"/>
          </w:tcPr>
          <w:p>
            <w:r>
              <w:t>0.00021</w:t>
            </w:r>
          </w:p>
        </w:tc>
        <w:tc>
          <w:tcPr>
            <w:tcW w:type="dxa" w:w="540"/>
          </w:tcPr>
          <w:p>
            <w:r>
              <w:t>0.82396</w:t>
            </w:r>
          </w:p>
        </w:tc>
      </w:tr>
      <w:tr>
        <w:tc>
          <w:tcPr>
            <w:tcW w:type="dxa" w:w="540"/>
          </w:tcPr>
          <w:p>
            <w:r>
              <w:t>90.00000</w:t>
            </w:r>
          </w:p>
        </w:tc>
        <w:tc>
          <w:tcPr>
            <w:tcW w:type="dxa" w:w="540"/>
          </w:tcPr>
          <w:p>
            <w:r>
              <w:t>2044.51000</w:t>
            </w:r>
          </w:p>
        </w:tc>
        <w:tc>
          <w:tcPr>
            <w:tcW w:type="dxa" w:w="540"/>
          </w:tcPr>
          <w:p>
            <w:r>
              <w:t>1.13990</w:t>
            </w:r>
          </w:p>
        </w:tc>
        <w:tc>
          <w:tcPr>
            <w:tcW w:type="dxa" w:w="540"/>
          </w:tcPr>
          <w:p>
            <w:r>
              <w:t>0.73425</w:t>
            </w:r>
          </w:p>
        </w:tc>
        <w:tc>
          <w:tcPr>
            <w:tcW w:type="dxa" w:w="540"/>
          </w:tcPr>
          <w:p>
            <w:r>
              <w:t>1.04178</w:t>
            </w:r>
          </w:p>
        </w:tc>
        <w:tc>
          <w:tcPr>
            <w:tcW w:type="dxa" w:w="540"/>
          </w:tcPr>
          <w:p>
            <w:r>
              <w:t>0.75561</w:t>
            </w:r>
          </w:p>
        </w:tc>
        <w:tc>
          <w:tcPr>
            <w:tcW w:type="dxa" w:w="540"/>
          </w:tcPr>
          <w:p>
            <w:r>
              <w:t>0.82568</w:t>
            </w:r>
          </w:p>
        </w:tc>
        <w:tc>
          <w:tcPr>
            <w:tcW w:type="dxa" w:w="540"/>
          </w:tcPr>
          <w:p>
            <w:r>
              <w:t>0.83224</w:t>
            </w:r>
          </w:p>
        </w:tc>
        <w:tc>
          <w:tcPr>
            <w:tcW w:type="dxa" w:w="540"/>
          </w:tcPr>
          <w:p>
            <w:r>
              <w:t>0.83671</w:t>
            </w:r>
          </w:p>
        </w:tc>
        <w:tc>
          <w:tcPr>
            <w:tcW w:type="dxa" w:w="540"/>
          </w:tcPr>
          <w:p>
            <w:r>
              <w:t>1.87245</w:t>
            </w:r>
          </w:p>
        </w:tc>
        <w:tc>
          <w:tcPr>
            <w:tcW w:type="dxa" w:w="540"/>
          </w:tcPr>
          <w:p>
            <w:r>
              <w:t>1.54175</w:t>
            </w:r>
          </w:p>
        </w:tc>
        <w:tc>
          <w:tcPr>
            <w:tcW w:type="dxa" w:w="540"/>
          </w:tcPr>
          <w:p>
            <w:r>
              <w:t>1.43536</w:t>
            </w:r>
          </w:p>
        </w:tc>
        <w:tc>
          <w:tcPr>
            <w:tcW w:type="dxa" w:w="540"/>
          </w:tcPr>
          <w:p>
            <w:r>
              <w:t>0.00020</w:t>
            </w:r>
          </w:p>
        </w:tc>
        <w:tc>
          <w:tcPr>
            <w:tcW w:type="dxa" w:w="540"/>
          </w:tcPr>
          <w:p>
            <w:r>
              <w:t>0.00020</w:t>
            </w:r>
          </w:p>
        </w:tc>
        <w:tc>
          <w:tcPr>
            <w:tcW w:type="dxa" w:w="540"/>
          </w:tcPr>
          <w:p>
            <w:r>
              <w:t>0.00020</w:t>
            </w:r>
          </w:p>
        </w:tc>
        <w:tc>
          <w:tcPr>
            <w:tcW w:type="dxa" w:w="540"/>
          </w:tcPr>
          <w:p>
            <w:r>
              <w:t>0.82526</w:t>
            </w:r>
          </w:p>
        </w:tc>
      </w:tr>
      <w:tr>
        <w:tc>
          <w:tcPr>
            <w:tcW w:type="dxa" w:w="540"/>
          </w:tcPr>
          <w:p>
            <w:r>
              <w:t>91.00000</w:t>
            </w:r>
          </w:p>
        </w:tc>
        <w:tc>
          <w:tcPr>
            <w:tcW w:type="dxa" w:w="540"/>
          </w:tcPr>
          <w:p>
            <w:r>
              <w:t>2068.33000</w:t>
            </w:r>
          </w:p>
        </w:tc>
        <w:tc>
          <w:tcPr>
            <w:tcW w:type="dxa" w:w="540"/>
          </w:tcPr>
          <w:p>
            <w:r>
              <w:t>1.13174</w:t>
            </w:r>
          </w:p>
        </w:tc>
        <w:tc>
          <w:tcPr>
            <w:tcW w:type="dxa" w:w="540"/>
          </w:tcPr>
          <w:p>
            <w:r>
              <w:t>0.71075</w:t>
            </w:r>
          </w:p>
        </w:tc>
        <w:tc>
          <w:tcPr>
            <w:tcW w:type="dxa" w:w="540"/>
          </w:tcPr>
          <w:p>
            <w:r>
              <w:t>1.04368</w:t>
            </w:r>
          </w:p>
        </w:tc>
        <w:tc>
          <w:tcPr>
            <w:tcW w:type="dxa" w:w="540"/>
          </w:tcPr>
          <w:p>
            <w:r>
              <w:t>0.75532</w:t>
            </w:r>
          </w:p>
        </w:tc>
        <w:tc>
          <w:tcPr>
            <w:tcW w:type="dxa" w:w="540"/>
          </w:tcPr>
          <w:p>
            <w:r>
              <w:t>0.81613</w:t>
            </w:r>
          </w:p>
        </w:tc>
        <w:tc>
          <w:tcPr>
            <w:tcW w:type="dxa" w:w="540"/>
          </w:tcPr>
          <w:p>
            <w:r>
              <w:t>0.81855</w:t>
            </w:r>
          </w:p>
        </w:tc>
        <w:tc>
          <w:tcPr>
            <w:tcW w:type="dxa" w:w="540"/>
          </w:tcPr>
          <w:p>
            <w:r>
              <w:t>0.83196</w:t>
            </w:r>
          </w:p>
        </w:tc>
        <w:tc>
          <w:tcPr>
            <w:tcW w:type="dxa" w:w="540"/>
          </w:tcPr>
          <w:p>
            <w:r>
              <w:t>1.86742</w:t>
            </w:r>
          </w:p>
        </w:tc>
        <w:tc>
          <w:tcPr>
            <w:tcW w:type="dxa" w:w="540"/>
          </w:tcPr>
          <w:p>
            <w:r>
              <w:t>1.53861</w:t>
            </w:r>
          </w:p>
        </w:tc>
        <w:tc>
          <w:tcPr>
            <w:tcW w:type="dxa" w:w="540"/>
          </w:tcPr>
          <w:p>
            <w:r>
              <w:t>1.43510</w:t>
            </w:r>
          </w:p>
        </w:tc>
        <w:tc>
          <w:tcPr>
            <w:tcW w:type="dxa" w:w="540"/>
          </w:tcPr>
          <w:p>
            <w:r>
              <w:t>0.00018</w:t>
            </w:r>
          </w:p>
        </w:tc>
        <w:tc>
          <w:tcPr>
            <w:tcW w:type="dxa" w:w="540"/>
          </w:tcPr>
          <w:p>
            <w:r>
              <w:t>0.00018</w:t>
            </w:r>
          </w:p>
        </w:tc>
        <w:tc>
          <w:tcPr>
            <w:tcW w:type="dxa" w:w="540"/>
          </w:tcPr>
          <w:p>
            <w:r>
              <w:t>0.00018</w:t>
            </w:r>
          </w:p>
        </w:tc>
        <w:tc>
          <w:tcPr>
            <w:tcW w:type="dxa" w:w="540"/>
          </w:tcPr>
          <w:p>
            <w:r>
              <w:t>0.82009</w:t>
            </w:r>
          </w:p>
        </w:tc>
      </w:tr>
      <w:tr>
        <w:tc>
          <w:tcPr>
            <w:tcW w:type="dxa" w:w="540"/>
          </w:tcPr>
          <w:p>
            <w:r>
              <w:t>92.00000</w:t>
            </w:r>
          </w:p>
        </w:tc>
        <w:tc>
          <w:tcPr>
            <w:tcW w:type="dxa" w:w="540"/>
          </w:tcPr>
          <w:p>
            <w:r>
              <w:t>2089.34000</w:t>
            </w:r>
          </w:p>
        </w:tc>
        <w:tc>
          <w:tcPr>
            <w:tcW w:type="dxa" w:w="540"/>
          </w:tcPr>
          <w:p>
            <w:r>
              <w:t>1.11572</w:t>
            </w:r>
          </w:p>
        </w:tc>
        <w:tc>
          <w:tcPr>
            <w:tcW w:type="dxa" w:w="540"/>
          </w:tcPr>
          <w:p>
            <w:r>
              <w:t>0.67458</w:t>
            </w:r>
          </w:p>
        </w:tc>
        <w:tc>
          <w:tcPr>
            <w:tcW w:type="dxa" w:w="540"/>
          </w:tcPr>
          <w:p>
            <w:r>
              <w:t>1.03250</w:t>
            </w:r>
          </w:p>
        </w:tc>
        <w:tc>
          <w:tcPr>
            <w:tcW w:type="dxa" w:w="540"/>
          </w:tcPr>
          <w:p>
            <w:r>
              <w:t>0.76565</w:t>
            </w:r>
          </w:p>
        </w:tc>
        <w:tc>
          <w:tcPr>
            <w:tcW w:type="dxa" w:w="540"/>
          </w:tcPr>
          <w:p>
            <w:r>
              <w:t>0.79141</w:t>
            </w:r>
          </w:p>
        </w:tc>
        <w:tc>
          <w:tcPr>
            <w:tcW w:type="dxa" w:w="540"/>
          </w:tcPr>
          <w:p>
            <w:r>
              <w:t>0.81980</w:t>
            </w:r>
          </w:p>
        </w:tc>
        <w:tc>
          <w:tcPr>
            <w:tcW w:type="dxa" w:w="540"/>
          </w:tcPr>
          <w:p>
            <w:r>
              <w:t>0.82986</w:t>
            </w:r>
          </w:p>
        </w:tc>
        <w:tc>
          <w:tcPr>
            <w:tcW w:type="dxa" w:w="540"/>
          </w:tcPr>
          <w:p>
            <w:r>
              <w:t>1.87364</w:t>
            </w:r>
          </w:p>
        </w:tc>
        <w:tc>
          <w:tcPr>
            <w:tcW w:type="dxa" w:w="540"/>
          </w:tcPr>
          <w:p>
            <w:r>
              <w:t>1.59668</w:t>
            </w:r>
          </w:p>
        </w:tc>
        <w:tc>
          <w:tcPr>
            <w:tcW w:type="dxa" w:w="540"/>
          </w:tcPr>
          <w:p>
            <w:r>
              <w:t>1.45646</w:t>
            </w:r>
          </w:p>
        </w:tc>
        <w:tc>
          <w:tcPr>
            <w:tcW w:type="dxa" w:w="540"/>
          </w:tcPr>
          <w:p>
            <w:r>
              <w:t>0.00017</w:t>
            </w:r>
          </w:p>
        </w:tc>
        <w:tc>
          <w:tcPr>
            <w:tcW w:type="dxa" w:w="540"/>
          </w:tcPr>
          <w:p>
            <w:r>
              <w:t>0.00017</w:t>
            </w:r>
          </w:p>
        </w:tc>
        <w:tc>
          <w:tcPr>
            <w:tcW w:type="dxa" w:w="540"/>
          </w:tcPr>
          <w:p>
            <w:r>
              <w:t>0.00017</w:t>
            </w:r>
          </w:p>
        </w:tc>
        <w:tc>
          <w:tcPr>
            <w:tcW w:type="dxa" w:w="540"/>
          </w:tcPr>
          <w:p>
            <w:r>
              <w:t>0.81698</w:t>
            </w:r>
          </w:p>
        </w:tc>
      </w:tr>
      <w:tr>
        <w:tc>
          <w:tcPr>
            <w:tcW w:type="dxa" w:w="540"/>
          </w:tcPr>
          <w:p>
            <w:r>
              <w:t>93.00000</w:t>
            </w:r>
          </w:p>
        </w:tc>
        <w:tc>
          <w:tcPr>
            <w:tcW w:type="dxa" w:w="540"/>
          </w:tcPr>
          <w:p>
            <w:r>
              <w:t>2110.87000</w:t>
            </w:r>
          </w:p>
        </w:tc>
        <w:tc>
          <w:tcPr>
            <w:tcW w:type="dxa" w:w="540"/>
          </w:tcPr>
          <w:p>
            <w:r>
              <w:t>1.10110</w:t>
            </w:r>
          </w:p>
        </w:tc>
        <w:tc>
          <w:tcPr>
            <w:tcW w:type="dxa" w:w="540"/>
          </w:tcPr>
          <w:p>
            <w:r>
              <w:t>0.66612</w:t>
            </w:r>
          </w:p>
        </w:tc>
        <w:tc>
          <w:tcPr>
            <w:tcW w:type="dxa" w:w="540"/>
          </w:tcPr>
          <w:p>
            <w:r>
              <w:t>1.02883</w:t>
            </w:r>
          </w:p>
        </w:tc>
        <w:tc>
          <w:tcPr>
            <w:tcW w:type="dxa" w:w="540"/>
          </w:tcPr>
          <w:p>
            <w:r>
              <w:t>0.75554</w:t>
            </w:r>
          </w:p>
        </w:tc>
        <w:tc>
          <w:tcPr>
            <w:tcW w:type="dxa" w:w="540"/>
          </w:tcPr>
          <w:p>
            <w:r>
              <w:t>0.80699</w:t>
            </w:r>
          </w:p>
        </w:tc>
        <w:tc>
          <w:tcPr>
            <w:tcW w:type="dxa" w:w="540"/>
          </w:tcPr>
          <w:p>
            <w:r>
              <w:t>0.81641</w:t>
            </w:r>
          </w:p>
        </w:tc>
        <w:tc>
          <w:tcPr>
            <w:tcW w:type="dxa" w:w="540"/>
          </w:tcPr>
          <w:p>
            <w:r>
              <w:t>0.82361</w:t>
            </w:r>
          </w:p>
        </w:tc>
        <w:tc>
          <w:tcPr>
            <w:tcW w:type="dxa" w:w="540"/>
          </w:tcPr>
          <w:p>
            <w:r>
              <w:t>1.90293</w:t>
            </w:r>
          </w:p>
        </w:tc>
        <w:tc>
          <w:tcPr>
            <w:tcW w:type="dxa" w:w="540"/>
          </w:tcPr>
          <w:p>
            <w:r>
              <w:t>1.66154</w:t>
            </w:r>
          </w:p>
        </w:tc>
        <w:tc>
          <w:tcPr>
            <w:tcW w:type="dxa" w:w="540"/>
          </w:tcPr>
          <w:p>
            <w:r>
              <w:t>1.46697</w:t>
            </w:r>
          </w:p>
        </w:tc>
        <w:tc>
          <w:tcPr>
            <w:tcW w:type="dxa" w:w="540"/>
          </w:tcPr>
          <w:p>
            <w:r>
              <w:t>0.00015</w:t>
            </w:r>
          </w:p>
        </w:tc>
        <w:tc>
          <w:tcPr>
            <w:tcW w:type="dxa" w:w="540"/>
          </w:tcPr>
          <w:p>
            <w:r>
              <w:t>0.00015</w:t>
            </w:r>
          </w:p>
        </w:tc>
        <w:tc>
          <w:tcPr>
            <w:tcW w:type="dxa" w:w="540"/>
          </w:tcPr>
          <w:p>
            <w:r>
              <w:t>0.00015</w:t>
            </w:r>
          </w:p>
        </w:tc>
        <w:tc>
          <w:tcPr>
            <w:tcW w:type="dxa" w:w="540"/>
          </w:tcPr>
          <w:p>
            <w:r>
              <w:t>0.81556</w:t>
            </w:r>
          </w:p>
        </w:tc>
      </w:tr>
      <w:tr>
        <w:tc>
          <w:tcPr>
            <w:tcW w:type="dxa" w:w="540"/>
          </w:tcPr>
          <w:p>
            <w:r>
              <w:t>94.00000</w:t>
            </w:r>
          </w:p>
        </w:tc>
        <w:tc>
          <w:tcPr>
            <w:tcW w:type="dxa" w:w="540"/>
          </w:tcPr>
          <w:p>
            <w:r>
              <w:t>2133.39000</w:t>
            </w:r>
          </w:p>
        </w:tc>
        <w:tc>
          <w:tcPr>
            <w:tcW w:type="dxa" w:w="540"/>
          </w:tcPr>
          <w:p>
            <w:r>
              <w:t>1.08584</w:t>
            </w:r>
          </w:p>
        </w:tc>
        <w:tc>
          <w:tcPr>
            <w:tcW w:type="dxa" w:w="540"/>
          </w:tcPr>
          <w:p>
            <w:r>
              <w:t>0.65176</w:t>
            </w:r>
          </w:p>
        </w:tc>
        <w:tc>
          <w:tcPr>
            <w:tcW w:type="dxa" w:w="540"/>
          </w:tcPr>
          <w:p>
            <w:r>
              <w:t>1.01750</w:t>
            </w:r>
          </w:p>
        </w:tc>
        <w:tc>
          <w:tcPr>
            <w:tcW w:type="dxa" w:w="540"/>
          </w:tcPr>
          <w:p>
            <w:r>
              <w:t>0.76870</w:t>
            </w:r>
          </w:p>
        </w:tc>
        <w:tc>
          <w:tcPr>
            <w:tcW w:type="dxa" w:w="540"/>
          </w:tcPr>
          <w:p>
            <w:r>
              <w:t>0.79475</w:t>
            </w:r>
          </w:p>
        </w:tc>
        <w:tc>
          <w:tcPr>
            <w:tcW w:type="dxa" w:w="540"/>
          </w:tcPr>
          <w:p>
            <w:r>
              <w:t>0.82187</w:t>
            </w:r>
          </w:p>
        </w:tc>
        <w:tc>
          <w:tcPr>
            <w:tcW w:type="dxa" w:w="540"/>
          </w:tcPr>
          <w:p>
            <w:r>
              <w:t>0.82745</w:t>
            </w:r>
          </w:p>
        </w:tc>
        <w:tc>
          <w:tcPr>
            <w:tcW w:type="dxa" w:w="540"/>
          </w:tcPr>
          <w:p>
            <w:r>
              <w:t>1.88280</w:t>
            </w:r>
          </w:p>
        </w:tc>
        <w:tc>
          <w:tcPr>
            <w:tcW w:type="dxa" w:w="540"/>
          </w:tcPr>
          <w:p>
            <w:r>
              <w:t>1.60901</w:t>
            </w:r>
          </w:p>
        </w:tc>
        <w:tc>
          <w:tcPr>
            <w:tcW w:type="dxa" w:w="540"/>
          </w:tcPr>
          <w:p>
            <w:r>
              <w:t>1.44849</w:t>
            </w:r>
          </w:p>
        </w:tc>
        <w:tc>
          <w:tcPr>
            <w:tcW w:type="dxa" w:w="540"/>
          </w:tcPr>
          <w:p>
            <w:r>
              <w:t>0.00013</w:t>
            </w:r>
          </w:p>
        </w:tc>
        <w:tc>
          <w:tcPr>
            <w:tcW w:type="dxa" w:w="540"/>
          </w:tcPr>
          <w:p>
            <w:r>
              <w:t>0.00013</w:t>
            </w:r>
          </w:p>
        </w:tc>
        <w:tc>
          <w:tcPr>
            <w:tcW w:type="dxa" w:w="540"/>
          </w:tcPr>
          <w:p>
            <w:r>
              <w:t>0.00013</w:t>
            </w:r>
          </w:p>
        </w:tc>
        <w:tc>
          <w:tcPr>
            <w:tcW w:type="dxa" w:w="540"/>
          </w:tcPr>
          <w:p>
            <w:r>
              <w:t>0.82198</w:t>
            </w:r>
          </w:p>
        </w:tc>
      </w:tr>
      <w:tr>
        <w:tc>
          <w:tcPr>
            <w:tcW w:type="dxa" w:w="540"/>
          </w:tcPr>
          <w:p>
            <w:r>
              <w:t>95.00000</w:t>
            </w:r>
          </w:p>
        </w:tc>
        <w:tc>
          <w:tcPr>
            <w:tcW w:type="dxa" w:w="540"/>
          </w:tcPr>
          <w:p>
            <w:r>
              <w:t>2156.05000</w:t>
            </w:r>
          </w:p>
        </w:tc>
        <w:tc>
          <w:tcPr>
            <w:tcW w:type="dxa" w:w="540"/>
          </w:tcPr>
          <w:p>
            <w:r>
              <w:t>1.07699</w:t>
            </w:r>
          </w:p>
        </w:tc>
        <w:tc>
          <w:tcPr>
            <w:tcW w:type="dxa" w:w="540"/>
          </w:tcPr>
          <w:p>
            <w:r>
              <w:t>0.64376</w:t>
            </w:r>
          </w:p>
        </w:tc>
        <w:tc>
          <w:tcPr>
            <w:tcW w:type="dxa" w:w="540"/>
          </w:tcPr>
          <w:p>
            <w:r>
              <w:t>1.02279</w:t>
            </w:r>
          </w:p>
        </w:tc>
        <w:tc>
          <w:tcPr>
            <w:tcW w:type="dxa" w:w="540"/>
          </w:tcPr>
          <w:p>
            <w:r>
              <w:t>0.76414</w:t>
            </w:r>
          </w:p>
        </w:tc>
        <w:tc>
          <w:tcPr>
            <w:tcW w:type="dxa" w:w="540"/>
          </w:tcPr>
          <w:p>
            <w:r>
              <w:t>0.80515</w:t>
            </w:r>
          </w:p>
        </w:tc>
        <w:tc>
          <w:tcPr>
            <w:tcW w:type="dxa" w:w="540"/>
          </w:tcPr>
          <w:p>
            <w:r>
              <w:t>0.81941</w:t>
            </w:r>
          </w:p>
        </w:tc>
        <w:tc>
          <w:tcPr>
            <w:tcW w:type="dxa" w:w="540"/>
          </w:tcPr>
          <w:p>
            <w:r>
              <w:t>0.82556</w:t>
            </w:r>
          </w:p>
        </w:tc>
        <w:tc>
          <w:tcPr>
            <w:tcW w:type="dxa" w:w="540"/>
          </w:tcPr>
          <w:p>
            <w:r>
              <w:t>1.88939</w:t>
            </w:r>
          </w:p>
        </w:tc>
        <w:tc>
          <w:tcPr>
            <w:tcW w:type="dxa" w:w="540"/>
          </w:tcPr>
          <w:p>
            <w:r>
              <w:t>1.65458</w:t>
            </w:r>
          </w:p>
        </w:tc>
        <w:tc>
          <w:tcPr>
            <w:tcW w:type="dxa" w:w="540"/>
          </w:tcPr>
          <w:p>
            <w:r>
              <w:t>1.45977</w:t>
            </w:r>
          </w:p>
        </w:tc>
        <w:tc>
          <w:tcPr>
            <w:tcW w:type="dxa" w:w="540"/>
          </w:tcPr>
          <w:p>
            <w:r>
              <w:t>0.00012</w:t>
            </w:r>
          </w:p>
        </w:tc>
        <w:tc>
          <w:tcPr>
            <w:tcW w:type="dxa" w:w="540"/>
          </w:tcPr>
          <w:p>
            <w:r>
              <w:t>0.00012</w:t>
            </w:r>
          </w:p>
        </w:tc>
        <w:tc>
          <w:tcPr>
            <w:tcW w:type="dxa" w:w="540"/>
          </w:tcPr>
          <w:p>
            <w:r>
              <w:t>0.00012</w:t>
            </w:r>
          </w:p>
        </w:tc>
        <w:tc>
          <w:tcPr>
            <w:tcW w:type="dxa" w:w="540"/>
          </w:tcPr>
          <w:p>
            <w:r>
              <w:t>0.82398</w:t>
            </w:r>
          </w:p>
        </w:tc>
      </w:tr>
      <w:tr>
        <w:tc>
          <w:tcPr>
            <w:tcW w:type="dxa" w:w="540"/>
          </w:tcPr>
          <w:p>
            <w:r>
              <w:t>96.00000</w:t>
            </w:r>
          </w:p>
        </w:tc>
        <w:tc>
          <w:tcPr>
            <w:tcW w:type="dxa" w:w="540"/>
          </w:tcPr>
          <w:p>
            <w:r>
              <w:t>2177.54000</w:t>
            </w:r>
          </w:p>
        </w:tc>
        <w:tc>
          <w:tcPr>
            <w:tcW w:type="dxa" w:w="540"/>
          </w:tcPr>
          <w:p>
            <w:r>
              <w:t>1.09167</w:t>
            </w:r>
          </w:p>
        </w:tc>
        <w:tc>
          <w:tcPr>
            <w:tcW w:type="dxa" w:w="540"/>
          </w:tcPr>
          <w:p>
            <w:r>
              <w:t>0.64985</w:t>
            </w:r>
          </w:p>
        </w:tc>
        <w:tc>
          <w:tcPr>
            <w:tcW w:type="dxa" w:w="540"/>
          </w:tcPr>
          <w:p>
            <w:r>
              <w:t>1.02143</w:t>
            </w:r>
          </w:p>
        </w:tc>
        <w:tc>
          <w:tcPr>
            <w:tcW w:type="dxa" w:w="540"/>
          </w:tcPr>
          <w:p>
            <w:r>
              <w:t>0.75172</w:t>
            </w:r>
          </w:p>
        </w:tc>
        <w:tc>
          <w:tcPr>
            <w:tcW w:type="dxa" w:w="540"/>
          </w:tcPr>
          <w:p>
            <w:r>
              <w:t>0.81818</w:t>
            </w:r>
          </w:p>
        </w:tc>
        <w:tc>
          <w:tcPr>
            <w:tcW w:type="dxa" w:w="540"/>
          </w:tcPr>
          <w:p>
            <w:r>
              <w:t>0.81854</w:t>
            </w:r>
          </w:p>
        </w:tc>
        <w:tc>
          <w:tcPr>
            <w:tcW w:type="dxa" w:w="540"/>
          </w:tcPr>
          <w:p>
            <w:r>
              <w:t>0.82767</w:t>
            </w:r>
          </w:p>
        </w:tc>
        <w:tc>
          <w:tcPr>
            <w:tcW w:type="dxa" w:w="540"/>
          </w:tcPr>
          <w:p>
            <w:r>
              <w:t>1.86439</w:t>
            </w:r>
          </w:p>
        </w:tc>
        <w:tc>
          <w:tcPr>
            <w:tcW w:type="dxa" w:w="540"/>
          </w:tcPr>
          <w:p>
            <w:r>
              <w:t>1.62765</w:t>
            </w:r>
          </w:p>
        </w:tc>
        <w:tc>
          <w:tcPr>
            <w:tcW w:type="dxa" w:w="540"/>
          </w:tcPr>
          <w:p>
            <w:r>
              <w:t>1.44576</w:t>
            </w:r>
          </w:p>
        </w:tc>
        <w:tc>
          <w:tcPr>
            <w:tcW w:type="dxa" w:w="540"/>
          </w:tcPr>
          <w:p>
            <w:r>
              <w:t>0.00010</w:t>
            </w:r>
          </w:p>
        </w:tc>
        <w:tc>
          <w:tcPr>
            <w:tcW w:type="dxa" w:w="540"/>
          </w:tcPr>
          <w:p>
            <w:r>
              <w:t>0.00010</w:t>
            </w:r>
          </w:p>
        </w:tc>
        <w:tc>
          <w:tcPr>
            <w:tcW w:type="dxa" w:w="540"/>
          </w:tcPr>
          <w:p>
            <w:r>
              <w:t>0.00010</w:t>
            </w:r>
          </w:p>
        </w:tc>
        <w:tc>
          <w:tcPr>
            <w:tcW w:type="dxa" w:w="540"/>
          </w:tcPr>
          <w:p>
            <w:r>
              <w:t>0.81659</w:t>
            </w:r>
          </w:p>
        </w:tc>
      </w:tr>
      <w:tr>
        <w:tc>
          <w:tcPr>
            <w:tcW w:type="dxa" w:w="540"/>
          </w:tcPr>
          <w:p>
            <w:r>
              <w:t>97.00000</w:t>
            </w:r>
          </w:p>
        </w:tc>
        <w:tc>
          <w:tcPr>
            <w:tcW w:type="dxa" w:w="540"/>
          </w:tcPr>
          <w:p>
            <w:r>
              <w:t>2199.04000</w:t>
            </w:r>
          </w:p>
        </w:tc>
        <w:tc>
          <w:tcPr>
            <w:tcW w:type="dxa" w:w="540"/>
          </w:tcPr>
          <w:p>
            <w:r>
              <w:t>1.06079</w:t>
            </w:r>
          </w:p>
        </w:tc>
        <w:tc>
          <w:tcPr>
            <w:tcW w:type="dxa" w:w="540"/>
          </w:tcPr>
          <w:p>
            <w:r>
              <w:t>0.63493</w:t>
            </w:r>
          </w:p>
        </w:tc>
        <w:tc>
          <w:tcPr>
            <w:tcW w:type="dxa" w:w="540"/>
          </w:tcPr>
          <w:p>
            <w:r>
              <w:t>1.01757</w:t>
            </w:r>
          </w:p>
        </w:tc>
        <w:tc>
          <w:tcPr>
            <w:tcW w:type="dxa" w:w="540"/>
          </w:tcPr>
          <w:p>
            <w:r>
              <w:t>0.75643</w:t>
            </w:r>
          </w:p>
        </w:tc>
        <w:tc>
          <w:tcPr>
            <w:tcW w:type="dxa" w:w="540"/>
          </w:tcPr>
          <w:p>
            <w:r>
              <w:t>0.80504</w:t>
            </w:r>
          </w:p>
        </w:tc>
        <w:tc>
          <w:tcPr>
            <w:tcW w:type="dxa" w:w="540"/>
          </w:tcPr>
          <w:p>
            <w:r>
              <w:t>0.81687</w:t>
            </w:r>
          </w:p>
        </w:tc>
        <w:tc>
          <w:tcPr>
            <w:tcW w:type="dxa" w:w="540"/>
          </w:tcPr>
          <w:p>
            <w:r>
              <w:t>0.82688</w:t>
            </w:r>
          </w:p>
        </w:tc>
        <w:tc>
          <w:tcPr>
            <w:tcW w:type="dxa" w:w="540"/>
          </w:tcPr>
          <w:p>
            <w:r>
              <w:t>1.87336</w:t>
            </w:r>
          </w:p>
        </w:tc>
        <w:tc>
          <w:tcPr>
            <w:tcW w:type="dxa" w:w="540"/>
          </w:tcPr>
          <w:p>
            <w:r>
              <w:t>1.62822</w:t>
            </w:r>
          </w:p>
        </w:tc>
        <w:tc>
          <w:tcPr>
            <w:tcW w:type="dxa" w:w="540"/>
          </w:tcPr>
          <w:p>
            <w:r>
              <w:t>1.45320</w:t>
            </w:r>
          </w:p>
        </w:tc>
        <w:tc>
          <w:tcPr>
            <w:tcW w:type="dxa" w:w="540"/>
          </w:tcPr>
          <w:p>
            <w:r>
              <w:t>0.00008</w:t>
            </w:r>
          </w:p>
        </w:tc>
        <w:tc>
          <w:tcPr>
            <w:tcW w:type="dxa" w:w="540"/>
          </w:tcPr>
          <w:p>
            <w:r>
              <w:t>0.00008</w:t>
            </w:r>
          </w:p>
        </w:tc>
        <w:tc>
          <w:tcPr>
            <w:tcW w:type="dxa" w:w="540"/>
          </w:tcPr>
          <w:p>
            <w:r>
              <w:t>0.00008</w:t>
            </w:r>
          </w:p>
        </w:tc>
        <w:tc>
          <w:tcPr>
            <w:tcW w:type="dxa" w:w="540"/>
          </w:tcPr>
          <w:p>
            <w:r>
              <w:t>0.81553</w:t>
            </w:r>
          </w:p>
        </w:tc>
      </w:tr>
      <w:tr>
        <w:tc>
          <w:tcPr>
            <w:tcW w:type="dxa" w:w="540"/>
          </w:tcPr>
          <w:p>
            <w:r>
              <w:t>98.00000</w:t>
            </w:r>
          </w:p>
        </w:tc>
        <w:tc>
          <w:tcPr>
            <w:tcW w:type="dxa" w:w="540"/>
          </w:tcPr>
          <w:p>
            <w:r>
              <w:t>2220.37000</w:t>
            </w:r>
          </w:p>
        </w:tc>
        <w:tc>
          <w:tcPr>
            <w:tcW w:type="dxa" w:w="540"/>
          </w:tcPr>
          <w:p>
            <w:r>
              <w:t>1.04785</w:t>
            </w:r>
          </w:p>
        </w:tc>
        <w:tc>
          <w:tcPr>
            <w:tcW w:type="dxa" w:w="540"/>
          </w:tcPr>
          <w:p>
            <w:r>
              <w:t>0.63756</w:t>
            </w:r>
          </w:p>
        </w:tc>
        <w:tc>
          <w:tcPr>
            <w:tcW w:type="dxa" w:w="540"/>
          </w:tcPr>
          <w:p>
            <w:r>
              <w:t>1.00558</w:t>
            </w:r>
          </w:p>
        </w:tc>
        <w:tc>
          <w:tcPr>
            <w:tcW w:type="dxa" w:w="540"/>
          </w:tcPr>
          <w:p>
            <w:r>
              <w:t>0.75969</w:t>
            </w:r>
          </w:p>
        </w:tc>
        <w:tc>
          <w:tcPr>
            <w:tcW w:type="dxa" w:w="540"/>
          </w:tcPr>
          <w:p>
            <w:r>
              <w:t>0.79801</w:t>
            </w:r>
          </w:p>
        </w:tc>
        <w:tc>
          <w:tcPr>
            <w:tcW w:type="dxa" w:w="540"/>
          </w:tcPr>
          <w:p>
            <w:r>
              <w:t>0.81448</w:t>
            </w:r>
          </w:p>
        </w:tc>
        <w:tc>
          <w:tcPr>
            <w:tcW w:type="dxa" w:w="540"/>
          </w:tcPr>
          <w:p>
            <w:r>
              <w:t>0.82628</w:t>
            </w:r>
          </w:p>
        </w:tc>
        <w:tc>
          <w:tcPr>
            <w:tcW w:type="dxa" w:w="540"/>
          </w:tcPr>
          <w:p>
            <w:r>
              <w:t>1.86732</w:t>
            </w:r>
          </w:p>
        </w:tc>
        <w:tc>
          <w:tcPr>
            <w:tcW w:type="dxa" w:w="540"/>
          </w:tcPr>
          <w:p>
            <w:r>
              <w:t>1.65150</w:t>
            </w:r>
          </w:p>
        </w:tc>
        <w:tc>
          <w:tcPr>
            <w:tcW w:type="dxa" w:w="540"/>
          </w:tcPr>
          <w:p>
            <w:r>
              <w:t>1.44476</w:t>
            </w:r>
          </w:p>
        </w:tc>
        <w:tc>
          <w:tcPr>
            <w:tcW w:type="dxa" w:w="540"/>
          </w:tcPr>
          <w:p>
            <w:r>
              <w:t>0.00007</w:t>
            </w:r>
          </w:p>
        </w:tc>
        <w:tc>
          <w:tcPr>
            <w:tcW w:type="dxa" w:w="540"/>
          </w:tcPr>
          <w:p>
            <w:r>
              <w:t>0.00007</w:t>
            </w:r>
          </w:p>
        </w:tc>
        <w:tc>
          <w:tcPr>
            <w:tcW w:type="dxa" w:w="540"/>
          </w:tcPr>
          <w:p>
            <w:r>
              <w:t>0.00007</w:t>
            </w:r>
          </w:p>
        </w:tc>
        <w:tc>
          <w:tcPr>
            <w:tcW w:type="dxa" w:w="540"/>
          </w:tcPr>
          <w:p>
            <w:r>
              <w:t>0.81511</w:t>
            </w:r>
          </w:p>
        </w:tc>
      </w:tr>
      <w:tr>
        <w:tc>
          <w:tcPr>
            <w:tcW w:type="dxa" w:w="540"/>
          </w:tcPr>
          <w:p>
            <w:r>
              <w:t>99.00000</w:t>
            </w:r>
          </w:p>
        </w:tc>
        <w:tc>
          <w:tcPr>
            <w:tcW w:type="dxa" w:w="540"/>
          </w:tcPr>
          <w:p>
            <w:r>
              <w:t>2242.68000</w:t>
            </w:r>
          </w:p>
        </w:tc>
        <w:tc>
          <w:tcPr>
            <w:tcW w:type="dxa" w:w="540"/>
          </w:tcPr>
          <w:p>
            <w:r>
              <w:t>1.03929</w:t>
            </w:r>
          </w:p>
        </w:tc>
        <w:tc>
          <w:tcPr>
            <w:tcW w:type="dxa" w:w="540"/>
          </w:tcPr>
          <w:p>
            <w:r>
              <w:t>0.62675</w:t>
            </w:r>
          </w:p>
        </w:tc>
        <w:tc>
          <w:tcPr>
            <w:tcW w:type="dxa" w:w="540"/>
          </w:tcPr>
          <w:p>
            <w:r>
              <w:t>1.00618</w:t>
            </w:r>
          </w:p>
        </w:tc>
        <w:tc>
          <w:tcPr>
            <w:tcW w:type="dxa" w:w="540"/>
          </w:tcPr>
          <w:p>
            <w:r>
              <w:t>0.76975</w:t>
            </w:r>
          </w:p>
        </w:tc>
        <w:tc>
          <w:tcPr>
            <w:tcW w:type="dxa" w:w="540"/>
          </w:tcPr>
          <w:p>
            <w:r>
              <w:t>0.78865</w:t>
            </w:r>
          </w:p>
        </w:tc>
        <w:tc>
          <w:tcPr>
            <w:tcW w:type="dxa" w:w="540"/>
          </w:tcPr>
          <w:p>
            <w:r>
              <w:t>0.81823</w:t>
            </w:r>
          </w:p>
        </w:tc>
        <w:tc>
          <w:tcPr>
            <w:tcW w:type="dxa" w:w="540"/>
          </w:tcPr>
          <w:p>
            <w:r>
              <w:t>0.82627</w:t>
            </w:r>
          </w:p>
        </w:tc>
        <w:tc>
          <w:tcPr>
            <w:tcW w:type="dxa" w:w="540"/>
          </w:tcPr>
          <w:p>
            <w:r>
              <w:t>1.88078</w:t>
            </w:r>
          </w:p>
        </w:tc>
        <w:tc>
          <w:tcPr>
            <w:tcW w:type="dxa" w:w="540"/>
          </w:tcPr>
          <w:p>
            <w:r>
              <w:t>1.63955</w:t>
            </w:r>
          </w:p>
        </w:tc>
        <w:tc>
          <w:tcPr>
            <w:tcW w:type="dxa" w:w="540"/>
          </w:tcPr>
          <w:p>
            <w:r>
              <w:t>1.45425</w:t>
            </w:r>
          </w:p>
        </w:tc>
        <w:tc>
          <w:tcPr>
            <w:tcW w:type="dxa" w:w="540"/>
          </w:tcPr>
          <w:p>
            <w:r>
              <w:t>0.00005</w:t>
            </w:r>
          </w:p>
        </w:tc>
        <w:tc>
          <w:tcPr>
            <w:tcW w:type="dxa" w:w="540"/>
          </w:tcPr>
          <w:p>
            <w:r>
              <w:t>0.00005</w:t>
            </w:r>
          </w:p>
        </w:tc>
        <w:tc>
          <w:tcPr>
            <w:tcW w:type="dxa" w:w="540"/>
          </w:tcPr>
          <w:p>
            <w:r>
              <w:t>0.00005</w:t>
            </w:r>
          </w:p>
        </w:tc>
        <w:tc>
          <w:tcPr>
            <w:tcW w:type="dxa" w:w="540"/>
          </w:tcPr>
          <w:p>
            <w:r>
              <w:t>0.81888</w:t>
            </w:r>
          </w:p>
        </w:tc>
      </w:tr>
      <w:tr>
        <w:tc>
          <w:tcPr>
            <w:tcW w:type="dxa" w:w="540"/>
          </w:tcPr>
          <w:p>
            <w:r>
              <w:t>100.00000</w:t>
            </w:r>
          </w:p>
        </w:tc>
        <w:tc>
          <w:tcPr>
            <w:tcW w:type="dxa" w:w="540"/>
          </w:tcPr>
          <w:p>
            <w:r>
              <w:t>2265.86000</w:t>
            </w:r>
          </w:p>
        </w:tc>
        <w:tc>
          <w:tcPr>
            <w:tcW w:type="dxa" w:w="540"/>
          </w:tcPr>
          <w:p>
            <w:r>
              <w:t>1.06712</w:t>
            </w:r>
          </w:p>
        </w:tc>
        <w:tc>
          <w:tcPr>
            <w:tcW w:type="dxa" w:w="540"/>
          </w:tcPr>
          <w:p>
            <w:r>
              <w:t>0.63631</w:t>
            </w:r>
          </w:p>
        </w:tc>
        <w:tc>
          <w:tcPr>
            <w:tcW w:type="dxa" w:w="540"/>
          </w:tcPr>
          <w:p>
            <w:r>
              <w:t>1.02607</w:t>
            </w:r>
          </w:p>
        </w:tc>
        <w:tc>
          <w:tcPr>
            <w:tcW w:type="dxa" w:w="540"/>
          </w:tcPr>
          <w:p>
            <w:r>
              <w:t>0.76982</w:t>
            </w:r>
          </w:p>
        </w:tc>
        <w:tc>
          <w:tcPr>
            <w:tcW w:type="dxa" w:w="540"/>
          </w:tcPr>
          <w:p>
            <w:r>
              <w:t>0.78724</w:t>
            </w:r>
          </w:p>
        </w:tc>
        <w:tc>
          <w:tcPr>
            <w:tcW w:type="dxa" w:w="540"/>
          </w:tcPr>
          <w:p>
            <w:r>
              <w:t>0.82136</w:t>
            </w:r>
          </w:p>
        </w:tc>
        <w:tc>
          <w:tcPr>
            <w:tcW w:type="dxa" w:w="540"/>
          </w:tcPr>
          <w:p>
            <w:r>
              <w:t>0.83122</w:t>
            </w:r>
          </w:p>
        </w:tc>
        <w:tc>
          <w:tcPr>
            <w:tcW w:type="dxa" w:w="540"/>
          </w:tcPr>
          <w:p>
            <w:r>
              <w:t>1.86944</w:t>
            </w:r>
          </w:p>
        </w:tc>
        <w:tc>
          <w:tcPr>
            <w:tcW w:type="dxa" w:w="540"/>
          </w:tcPr>
          <w:p>
            <w:r>
              <w:t>1.62179</w:t>
            </w:r>
          </w:p>
        </w:tc>
        <w:tc>
          <w:tcPr>
            <w:tcW w:type="dxa" w:w="540"/>
          </w:tcPr>
          <w:p>
            <w:r>
              <w:t>1.44827</w:t>
            </w:r>
          </w:p>
        </w:tc>
        <w:tc>
          <w:tcPr>
            <w:tcW w:type="dxa" w:w="540"/>
          </w:tcPr>
          <w:p>
            <w:r>
              <w:t>0.00003</w:t>
            </w:r>
          </w:p>
        </w:tc>
        <w:tc>
          <w:tcPr>
            <w:tcW w:type="dxa" w:w="540"/>
          </w:tcPr>
          <w:p>
            <w:r>
              <w:t>0.00003</w:t>
            </w:r>
          </w:p>
        </w:tc>
        <w:tc>
          <w:tcPr>
            <w:tcW w:type="dxa" w:w="540"/>
          </w:tcPr>
          <w:p>
            <w:r>
              <w:t>0.00003</w:t>
            </w:r>
          </w:p>
        </w:tc>
        <w:tc>
          <w:tcPr>
            <w:tcW w:type="dxa" w:w="540"/>
          </w:tcPr>
          <w:p>
            <w:r>
              <w:t>0.81799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